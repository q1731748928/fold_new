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21:53                 人生效会 吕 可6四</w:t>
      </w:r>
    </w:p>
    <w:p/>
    <w:p>
      <w:r>
        <w:t>过           市政工程施工员 - 建工学党</w:t>
      </w:r>
    </w:p>
    <w:p/>
    <w:p>
      <w:r>
        <w:t>home kyexam com</w:t>
      </w:r>
    </w:p>
    <w:p/>
    <w:p>
      <w:r>
        <w:t>【mo002 车         俩交会 吕 可6加)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全00:01                           涪100</w:t>
      </w:r>
    </w:p>
    <w:p/>
    <w:p>
      <w:r>
        <w:t>1.[单选题] -不属于施工进度管理软件工作的时间参</w:t>
      </w:r>
    </w:p>
    <w:p>
      <w:r>
        <w:t>数计算功能的是( ) (1分) _坦标忆</w:t>
      </w:r>
    </w:p>
    <w:p/>
    <w:p>
      <w:r>
        <w:t>〇 和.最早可能开始时间(ES)</w:t>
      </w:r>
    </w:p>
    <w:p>
      <w:r>
        <w:t>〇 B. 最早可能完成时间(EF)</w:t>
      </w:r>
    </w:p>
    <w:p/>
    <w:p>
      <w:r>
        <w:t>人 .最迟必须开始时间(LS)</w:t>
      </w:r>
    </w:p>
    <w:p/>
    <w:p>
      <w:r>
        <w:t>人〇”D.流水强度</w:t>
      </w:r>
    </w:p>
    <w:p/>
    <w:p>
      <w:r>
        <w:t>【mo003 芋                 向交从 6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 00:02                           涪100</w:t>
      </w:r>
    </w:p>
    <w:p/>
    <w:p>
      <w:r>
        <w:t>1.[单选题] -不属于施工进度管理软件工作的时间参</w:t>
      </w:r>
    </w:p>
    <w:p>
      <w:r>
        <w:t>数计算功能的是( ) (1分)</w:t>
      </w:r>
    </w:p>
    <w:p/>
    <w:p>
      <w:r>
        <w:t>人A, 最早可能开始时间(ES)</w:t>
      </w:r>
    </w:p>
    <w:p>
      <w:r>
        <w:t>B. 最早可能完成时间(EF)</w:t>
      </w:r>
    </w:p>
    <w:p>
      <w:r>
        <w:t>人C. 最迟必须开始时间(LS)</w:t>
      </w:r>
    </w:p>
    <w:p/>
    <w:p>
      <w:r>
        <w:t>D .流水强度</w:t>
      </w:r>
    </w:p>
    <w:p>
      <w:r>
        <w:t>考生答案                     正确答案                               分数</w:t>
      </w:r>
    </w:p>
    <w:p>
      <w:r>
        <w:t>A                 D                         0/1分</w:t>
      </w:r>
    </w:p>
    <w:p/>
    <w:p>
      <w:r>
        <w:t>题目解析:5无解析</w:t>
      </w:r>
    </w:p>
    <w:p/>
    <w:p>
      <w:r>
        <w:t>CE                 向光从 l al</w:t>
      </w:r>
    </w:p>
    <w:p/>
    <w:p>
      <w:r>
        <w:t>勾           市政工程施工员 - 建工学堂</w:t>
      </w:r>
    </w:p>
    <w:p/>
    <w:p>
      <w:r>
        <w:t>home kyexam com</w:t>
      </w:r>
    </w:p>
    <w:p/>
    <w:p>
      <w:r>
        <w:t>全00:03                           涪100</w:t>
      </w:r>
    </w:p>
    <w:p/>
    <w:p>
      <w:r>
        <w:t>1.[单选是] -不属于施工进度管理软件工作的时间参</w:t>
      </w:r>
    </w:p>
    <w:p>
      <w:r>
        <w:t>数计算功能的是( ) (1分)</w:t>
      </w:r>
    </w:p>
    <w:p/>
    <w:p>
      <w:r>
        <w:t>人A. 最早可能开始时间(ES)</w:t>
      </w:r>
    </w:p>
    <w:p>
      <w:r>
        <w:t>B. 最早可能完成时间(EF)</w:t>
      </w:r>
    </w:p>
    <w:p>
      <w:r>
        <w:t>5, 最迟必须开始时间(LS)</w:t>
      </w:r>
    </w:p>
    <w:p/>
    <w:p>
      <w:r>
        <w:t>D .流水强度</w:t>
      </w:r>
    </w:p>
    <w:p>
      <w:r>
        <w:t>考生答案                     正确答案                               分数</w:t>
      </w:r>
    </w:p>
    <w:p>
      <w:r>
        <w:t>A                 D                         0/1分</w:t>
      </w:r>
    </w:p>
    <w:p/>
    <w:p>
      <w:r>
        <w:t>题目解析:5无解析</w:t>
      </w:r>
    </w:p>
    <w:p/>
    <w:p>
      <w:r>
        <w:t>CE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合00:04                           涪100</w:t>
      </w:r>
    </w:p>
    <w:p/>
    <w:p>
      <w:r>
        <w:t>1.[单选题] -不属于施工进度管理软件工作的时间参</w:t>
      </w:r>
    </w:p>
    <w:p>
      <w:r>
        <w:t>数计算功能的是( ) (1分)</w:t>
      </w:r>
    </w:p>
    <w:p/>
    <w:p>
      <w:r>
        <w:t>人A. 最早可能开始时间(ES)</w:t>
      </w:r>
    </w:p>
    <w:p/>
    <w:p>
      <w:r>
        <w:t>B. 最早可能完成时间(EF)</w:t>
      </w:r>
    </w:p>
    <w:p/>
    <w:p>
      <w:r>
        <w:t>C, 最迟必须开始时间(LS)</w:t>
      </w:r>
    </w:p>
    <w:p/>
    <w:p>
      <w:r>
        <w:t>D. 流水强度</w:t>
      </w:r>
    </w:p>
    <w:p>
      <w:r>
        <w:t>考生答案                     正确答案                               分数</w:t>
      </w:r>
    </w:p>
    <w:p>
      <w:r>
        <w:t>A 其                           D                                       0/1分</w:t>
      </w:r>
    </w:p>
    <w:p/>
    <w:p>
      <w:r>
        <w:t>题目解析:无解析</w:t>
      </w:r>
    </w:p>
    <w:p/>
    <w:p>
      <w:r>
        <w:t>CD 2        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全00:06                           河 100</w:t>
      </w:r>
    </w:p>
    <w:p/>
    <w:p>
      <w:r>
        <w:t>2.[单选恶] -不属于砌筑挡士墙的分项工程有( ) (1分)</w:t>
      </w:r>
    </w:p>
    <w:p>
      <w:r>
        <w:t>A. 地基</w:t>
      </w:r>
    </w:p>
    <w:p/>
    <w:p>
      <w:r>
        <w:t>B. 基础(彻筑)</w:t>
      </w:r>
    </w:p>
    <w:p/>
    <w:p>
      <w:r>
        <w:t>CC. 墙体砌筑</w:t>
      </w:r>
    </w:p>
    <w:p/>
    <w:p>
      <w:r>
        <w:t>D. 钢筋安装</w:t>
      </w:r>
    </w:p>
    <w:p>
      <w:r>
        <w:t>考生答案          正确答秦               分数</w:t>
      </w:r>
    </w:p>
    <w:p>
      <w:r>
        <w:t>六 其                                    D                                                     0/1分</w:t>
      </w:r>
    </w:p>
    <w:p/>
    <w:p>
      <w:r>
        <w:t>题目解析: 无解析</w:t>
      </w:r>
    </w:p>
    <w:p/>
    <w:p>
      <w:r>
        <w:t>【mo008 北         俩交会 吕 可6加)</w:t>
      </w:r>
    </w:p>
    <w:p/>
    <w:p>
      <w:r>
        <w:t>义           市政工程施工员 - 建工学堂          过</w:t>
      </w:r>
    </w:p>
    <w:p/>
    <w:p>
      <w:r>
        <w:t>home kyexam com</w:t>
      </w:r>
    </w:p>
    <w:p/>
    <w:p>
      <w:r>
        <w:t>合00:07                           涪100</w:t>
      </w:r>
    </w:p>
    <w:p/>
    <w:p>
      <w:r>
        <w:t>3.[单选题] -下列关于提高梁刚度的措施，不正确的</w:t>
      </w:r>
    </w:p>
    <w:p>
      <w:r>
        <w:t>是() (1盆) | 二标记</w:t>
      </w:r>
    </w:p>
    <w:p/>
    <w:p>
      <w:r>
        <w:t>〇 和A 提高梁的惯性矩</w:t>
      </w:r>
    </w:p>
    <w:p>
      <w:r>
        <w:t>〇8. 减少梁的跨度L</w:t>
      </w:r>
    </w:p>
    <w:p/>
    <w:p>
      <w:r>
        <w:t>人 .截面积相同时，改工字形梁为矩形梁</w:t>
      </w:r>
    </w:p>
    <w:p/>
    <w:p>
      <w:r>
        <w:t>人〇”D. 改善荷载的分布情况，降低最大弯矩</w:t>
      </w:r>
    </w:p>
    <w:p/>
    <w:p>
      <w:r>
        <w:t>CD 2                 向世会 吕可6加</w:t>
      </w:r>
    </w:p>
    <w:p/>
    <w:p>
      <w:r>
        <w:t>义            市政工程施工员 - 建工学堂</w:t>
      </w:r>
    </w:p>
    <w:p/>
    <w:p>
      <w:r>
        <w:t>home kyexam com</w:t>
      </w:r>
    </w:p>
    <w:p/>
    <w:p>
      <w:r>
        <w:t>伍00:08</w:t>
      </w:r>
    </w:p>
    <w:p/>
    <w:p>
      <w:r>
        <w:t>司100</w:t>
      </w:r>
    </w:p>
    <w:p/>
    <w:p>
      <w:r>
        <w:t>4 [单选题] -下列选项中，属于施工现场重大危险源</w:t>
      </w:r>
    </w:p>
    <w:p/>
    <w:p>
      <w:r>
        <w:t>的是( )XT分) [ 全标记</w:t>
      </w:r>
    </w:p>
    <w:p/>
    <w:p>
      <w:r>
        <w:t>〇和 模板失稳</w:t>
      </w:r>
    </w:p>
    <w:p/>
    <w:p>
      <w:r>
        <w:t>〇 B.私拉电线</w:t>
      </w:r>
    </w:p>
    <w:p/>
    <w:p>
      <w:r>
        <w:t>人 C.乱接电线</w:t>
      </w:r>
    </w:p>
    <w:p/>
    <w:p>
      <w:r>
        <w:t>@〇”D.临建坦塌</w:t>
      </w:r>
    </w:p>
    <w:p/>
    <w:p>
      <w:r>
        <w:t>CD</w:t>
      </w:r>
    </w:p>
    <w:p/>
    <w:p>
      <w:r>
        <w:t>X          市政工</w:t>
      </w:r>
    </w:p>
    <w:p>
      <w:r>
        <w:t>僵00:09</w:t>
      </w:r>
    </w:p>
    <w:p/>
    <w:p>
      <w:r>
        <w:t>4 [单选题] .下列先</w:t>
      </w:r>
    </w:p>
    <w:p>
      <w:r>
        <w:t>的是() (分)</w:t>
      </w:r>
    </w:p>
    <w:p/>
    <w:p>
      <w:r>
        <w:t>人.模板失稳</w:t>
      </w:r>
    </w:p>
    <w:p/>
    <w:p>
      <w:r>
        <w:t>B.私拉电线</w:t>
      </w:r>
    </w:p>
    <w:p/>
    <w:p>
      <w:r>
        <w:t>CC 乱接电线</w:t>
      </w:r>
    </w:p>
    <w:p/>
    <w:p>
      <w:r>
        <w:t>D 临建志</w:t>
      </w:r>
    </w:p>
    <w:p/>
    <w:p>
      <w:r>
        <w:t>考生答案</w:t>
      </w:r>
    </w:p>
    <w:p>
      <w:r>
        <w:t>Av</w:t>
      </w:r>
    </w:p>
    <w:p/>
    <w:p>
      <w:r>
        <w:t>题目解析:5无解析</w:t>
      </w:r>
    </w:p>
    <w:p/>
    <w:p>
      <w:r>
        <w:t>拘尖宗 串 llG</w:t>
      </w:r>
    </w:p>
    <w:p>
      <w:r>
        <w:t>程施工员 - 建工学堂</w:t>
      </w:r>
    </w:p>
    <w:p/>
    <w:p>
      <w:r>
        <w:t>home kyexam com</w:t>
      </w:r>
    </w:p>
    <w:p/>
    <w:p>
      <w:r>
        <w:t>党 100</w:t>
      </w:r>
    </w:p>
    <w:p/>
    <w:p>
      <w:r>
        <w:t>项中，属于施工现场重大危险源</w:t>
      </w:r>
    </w:p>
    <w:p/>
    <w:p>
      <w:r>
        <w:t>正确答案                               分数</w:t>
      </w:r>
    </w:p>
    <w:p>
      <w:r>
        <w:t>A                                                  1/1分</w:t>
      </w:r>
    </w:p>
    <w:p/>
    <w:p>
      <w:r>
        <w:t>CE 2        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伍00:11</w:t>
      </w:r>
    </w:p>
    <w:p/>
    <w:p>
      <w:r>
        <w:t>河] 100</w:t>
      </w:r>
    </w:p>
    <w:p/>
    <w:p>
      <w:r>
        <w:t>5 .[单选题] -下列不属于我国的安全生产工作方针的</w:t>
      </w:r>
    </w:p>
    <w:p/>
    <w:p>
      <w:r>
        <w:t>选项是() (1分) | 坪标记</w:t>
      </w:r>
    </w:p>
    <w:p/>
    <w:p>
      <w:r>
        <w:t>〇和A. 安全第一</w:t>
      </w:r>
    </w:p>
    <w:p/>
    <w:p>
      <w:r>
        <w:t>〇 B. 预防为主</w:t>
      </w:r>
    </w:p>
    <w:p/>
    <w:p>
      <w:r>
        <w:t>人9 .责任主体</w:t>
      </w:r>
    </w:p>
    <w:p/>
    <w:p>
      <w:r>
        <w:t>人〇”D .综合治理</w:t>
      </w:r>
    </w:p>
    <w:p/>
    <w:p>
      <w:r>
        <w:t>CE 2                 俩交会 串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合00:12                    司100</w:t>
      </w:r>
    </w:p>
    <w:p/>
    <w:p>
      <w:r>
        <w:t>5 .[单选题] -下列不属于我国的安全生产工作方针的</w:t>
      </w:r>
    </w:p>
    <w:p>
      <w:r>
        <w:t>选项是() (1分)</w:t>
      </w:r>
    </w:p>
    <w:p/>
    <w:p>
      <w:r>
        <w:t>人A. 安全第一</w:t>
      </w:r>
    </w:p>
    <w:p>
      <w:r>
        <w:t>B. 预防为主</w:t>
      </w:r>
    </w:p>
    <w:p>
      <w:r>
        <w:t>人.责任主体</w:t>
      </w:r>
    </w:p>
    <w:p>
      <w:r>
        <w:t>D. 综合治</w:t>
      </w:r>
    </w:p>
    <w:p/>
    <w:p>
      <w:r>
        <w:t>考生答案                     正确答案                               分数</w:t>
      </w:r>
    </w:p>
    <w:p>
      <w:r>
        <w:t>A 其                        C                                    0Q/1分</w:t>
      </w:r>
    </w:p>
    <w:p/>
    <w:p>
      <w:r>
        <w:t>题目解析:5无解析</w:t>
      </w:r>
    </w:p>
    <w:p/>
    <w:p>
      <w:r>
        <w:t>CD 2                 俩交会 吕 可6加)</w:t>
      </w:r>
    </w:p>
    <w:p/>
    <w:p>
      <w:r>
        <w:t>义           市政工程施工员 - 建工学堂          二</w:t>
      </w:r>
    </w:p>
    <w:p/>
    <w:p>
      <w:r>
        <w:t>home kyexam com</w:t>
      </w:r>
    </w:p>
    <w:p/>
    <w:p>
      <w:r>
        <w:t>全00:13                    涪 100</w:t>
      </w:r>
    </w:p>
    <w:p/>
    <w:p>
      <w:r>
        <w:t>6.[单选题] -施工日志应按( )工程填写，从开工到验</w:t>
      </w:r>
    </w:p>
    <w:p>
      <w:r>
        <w:t>收、移交，逐日如实记录,不得中断、遗漏 (1分)</w:t>
      </w:r>
    </w:p>
    <w:p>
      <w:r>
        <w:t>A.工序</w:t>
      </w:r>
    </w:p>
    <w:p/>
    <w:p>
      <w:r>
        <w:t>B.分项</w:t>
      </w:r>
    </w:p>
    <w:p>
      <w:r>
        <w:t>C. 分部</w:t>
      </w:r>
    </w:p>
    <w:p>
      <w:r>
        <w:t>D.单位</w:t>
      </w:r>
    </w:p>
    <w:p>
      <w:r>
        <w:t>考生答案                     正确答案                               分数</w:t>
      </w:r>
    </w:p>
    <w:p>
      <w:r>
        <w:t>A                 D                         0/1分</w:t>
      </w:r>
    </w:p>
    <w:p/>
    <w:p>
      <w:r>
        <w:t>题目解析:已无解析</w:t>
      </w:r>
    </w:p>
    <w:p/>
    <w:p>
      <w:r>
        <w:t>CD 2                 向半宝十吉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个00:14                    涪100</w:t>
      </w:r>
    </w:p>
    <w:p/>
    <w:p>
      <w:r>
        <w:t>7.[单选题] -建筑工程安全生产管理必须坚持安全第</w:t>
      </w:r>
    </w:p>
    <w:p>
      <w:r>
        <w:t>一、预防为主的方针预防为主体现在建筑工程安全生</w:t>
      </w:r>
    </w:p>
    <w:p>
      <w:r>
        <w:t>产管理的全过程中，具体是指( )、事后总结 (1分)</w:t>
      </w:r>
    </w:p>
    <w:p/>
    <w:p>
      <w:r>
        <w:t>A. 事先策划、事中控制</w:t>
      </w:r>
    </w:p>
    <w:p>
      <w:r>
        <w:t>B. 事前控制、事中防范</w:t>
      </w:r>
    </w:p>
    <w:p>
      <w:r>
        <w:t>人. 事前防范、监督策划</w:t>
      </w:r>
    </w:p>
    <w:p>
      <w:r>
        <w:t>D. 事先策划、全过程自控</w:t>
      </w:r>
    </w:p>
    <w:p/>
    <w:p>
      <w:r>
        <w:t>考生答案                     正确答案                               分数</w:t>
      </w:r>
    </w:p>
    <w:p>
      <w:r>
        <w:t>Aw                        A                                    1/1分</w:t>
      </w:r>
    </w:p>
    <w:p/>
    <w:p>
      <w:r>
        <w:t>题县解析: 无解析</w:t>
      </w:r>
    </w:p>
    <w:p/>
    <w:p>
      <w:r>
        <w:t>CD 2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全00:16                    涪100</w:t>
      </w:r>
    </w:p>
    <w:p/>
    <w:p>
      <w:r>
        <w:t>8.[单选题] -不属于等节拍专业流水施工必要条件是(</w:t>
      </w:r>
    </w:p>
    <w:p>
      <w:r>
        <w:t>) (1分)人全标记</w:t>
      </w:r>
    </w:p>
    <w:p/>
    <w:p>
      <w:r>
        <w:t>〇和A 必须是分项工程</w:t>
      </w:r>
    </w:p>
    <w:p/>
    <w:p>
      <w:r>
        <w:t>名 昌.使各个施工段的工程量相等或大致相等</w:t>
      </w:r>
    </w:p>
    <w:p/>
    <w:p>
      <w:r>
        <w:t>人名. 先确定主导施工过程的流水节拍</w:t>
      </w:r>
    </w:p>
    <w:p/>
    <w:p>
      <w:r>
        <w:t>@〇”D. 使其他施工过程的流水节拍与主导施工过程的流</w:t>
      </w:r>
    </w:p>
    <w:p>
      <w:r>
        <w:t>水节拍相等</w:t>
      </w:r>
    </w:p>
    <w:p/>
    <w:p>
      <w:r>
        <w:t>CD                 俩交人 吕 可6四</w:t>
      </w:r>
    </w:p>
    <w:p/>
    <w:p>
      <w:r>
        <w:t>义           市政工程施工员 - 建工学堂</w:t>
      </w:r>
    </w:p>
    <w:p/>
    <w:p>
      <w:r>
        <w:t>home yexam com</w:t>
      </w:r>
    </w:p>
    <w:p/>
    <w:p>
      <w:r>
        <w:t>全00:17                    涪100</w:t>
      </w:r>
    </w:p>
    <w:p/>
    <w:p>
      <w:r>
        <w:t>9.[单选囊] -当混凝土的裂缝宽度大于0.3mm时,，采</w:t>
      </w:r>
    </w:p>
    <w:p>
      <w:r>
        <w:t>用( )进行处理 (1分) | 妆标运</w:t>
      </w:r>
    </w:p>
    <w:p/>
    <w:p>
      <w:r>
        <w:t>〇 和A. 表面密封法</w:t>
      </w:r>
    </w:p>
    <w:p>
      <w:r>
        <w:t>〇8B.庶缝密闭法</w:t>
      </w:r>
    </w:p>
    <w:p/>
    <w:p>
      <w:r>
        <w:t>人 .洪效修补法</w:t>
      </w:r>
    </w:p>
    <w:p/>
    <w:p>
      <w:r>
        <w:t>〇”D. 置换混凝土法</w:t>
      </w:r>
    </w:p>
    <w:p/>
    <w:p>
      <w:r>
        <w:t>CD</w:t>
      </w:r>
    </w:p>
    <w:p/>
    <w:p>
      <w:r>
        <w:t>义</w:t>
      </w:r>
    </w:p>
    <w:p/>
    <w:p>
      <w:r>
        <w:t>位00:18</w:t>
      </w:r>
    </w:p>
    <w:p/>
    <w:p>
      <w:r>
        <w:t>市政工程施工员 - 建工学堂</w:t>
      </w:r>
    </w:p>
    <w:p/>
    <w:p>
      <w:r>
        <w:t>home kyexam com</w:t>
      </w:r>
    </w:p>
    <w:p/>
    <w:p>
      <w:r>
        <w:t>向书富川 ml GD</w:t>
      </w:r>
    </w:p>
    <w:p/>
    <w:p>
      <w:r>
        <w:t>洒 100</w:t>
      </w:r>
    </w:p>
    <w:p/>
    <w:p>
      <w:r>
        <w:t>10.[单选题】 2021年12月6日;习近平在中央政治</w:t>
      </w:r>
    </w:p>
    <w:p>
      <w:r>
        <w:t>第三十五次集体学习时强调，要深化政法队伍教育整</w:t>
      </w:r>
    </w:p>
    <w:p>
      <w:r>
        <w:t>顿，继续依法打击执法司法领域腐败行为，推动( )常</w:t>
      </w:r>
    </w:p>
    <w:p/>
    <w:p>
      <w:r>
        <w:t>态化 (1分)</w:t>
      </w:r>
    </w:p>
    <w:p/>
    <w:p>
      <w:r>
        <w:t>去标记</w:t>
      </w:r>
    </w:p>
    <w:p/>
    <w:p>
      <w:r>
        <w:t>〇和.扫黑除恶</w:t>
      </w:r>
    </w:p>
    <w:p/>
    <w:p>
      <w:r>
        <w:t>口 B. 巡视巡察</w:t>
      </w:r>
    </w:p>
    <w:p/>
    <w:p>
      <w:r>
        <w:t>@〇 C.反食污腐败</w:t>
      </w:r>
    </w:p>
    <w:p/>
    <w:p>
      <w:r>
        <w:t>〇 ，D.反不正之风</w:t>
      </w:r>
    </w:p>
    <w:p/>
    <w:p>
      <w:r>
        <w:t>CE 2         俩交会 吕 可6四)</w:t>
      </w:r>
    </w:p>
    <w:p/>
    <w:p>
      <w:r>
        <w:t>义           市政工程施工员 - 建工学堂          过</w:t>
      </w:r>
    </w:p>
    <w:p/>
    <w:p>
      <w:r>
        <w:t>home kyexam com</w:t>
      </w:r>
    </w:p>
    <w:p/>
    <w:p>
      <w:r>
        <w:t>全00:19                    涪100</w:t>
      </w:r>
    </w:p>
    <w:p/>
    <w:p>
      <w:r>
        <w:t>10.[单选题】 2021年12月6日;习近平在中央政治</w:t>
      </w:r>
    </w:p>
    <w:p>
      <w:r>
        <w:t>第三十五次集体学习时强调，要深化政法队伍教育整</w:t>
      </w:r>
    </w:p>
    <w:p>
      <w:r>
        <w:t>顿，继续依法打击执法司法领域腐败行为，推动( )常</w:t>
      </w:r>
    </w:p>
    <w:p>
      <w:r>
        <w:t>态化 (1分)</w:t>
      </w:r>
    </w:p>
    <w:p/>
    <w:p>
      <w:r>
        <w:t>人A. 扫黑除恶</w:t>
      </w:r>
    </w:p>
    <w:p/>
    <w:p>
      <w:r>
        <w:t>B. 巡视巡察</w:t>
      </w:r>
    </w:p>
    <w:p/>
    <w:p>
      <w:r>
        <w:t>5 反例污腐败</w:t>
      </w:r>
    </w:p>
    <w:p/>
    <w:p>
      <w:r>
        <w:t>D. 反不正之风</w:t>
      </w:r>
    </w:p>
    <w:p/>
    <w:p>
      <w:r>
        <w:t>考生答案                     正确答案                               分数</w:t>
      </w:r>
    </w:p>
    <w:p>
      <w:r>
        <w:t>Av                           人                                        1T/1分</w:t>
      </w:r>
    </w:p>
    <w:p/>
    <w:p>
      <w:r>
        <w:t>题目解析: 无解析</w:t>
      </w:r>
    </w:p>
    <w:p/>
    <w:p>
      <w:r>
        <w:t>【0022        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合00:21                           司100</w:t>
      </w:r>
    </w:p>
    <w:p/>
    <w:p>
      <w:r>
        <w:t>11.[单选题] 下列摊合料中，抗腐蚀混凝土不宜采用</w:t>
      </w:r>
    </w:p>
    <w:p>
      <w:r>
        <w:t>的是( )j人分)</w:t>
      </w:r>
    </w:p>
    <w:p/>
    <w:p>
      <w:r>
        <w:t>A.硅粉</w:t>
      </w:r>
    </w:p>
    <w:p/>
    <w:p>
      <w:r>
        <w:t>B. 粉煤灰</w:t>
      </w:r>
    </w:p>
    <w:p/>
    <w:p>
      <w:r>
        <w:t>CC. 磨细钢渣</w:t>
      </w:r>
    </w:p>
    <w:p>
      <w:r>
        <w:t>D. 天然沸石粉</w:t>
      </w:r>
    </w:p>
    <w:p/>
    <w:p>
      <w:r>
        <w:t>考生答案          正确答案               分数</w:t>
      </w:r>
    </w:p>
    <w:p>
      <w:r>
        <w:t>C 其                                    及                                                     0/1分</w:t>
      </w:r>
    </w:p>
    <w:p/>
    <w:p>
      <w:r>
        <w:t>题目解析:5无解析</w:t>
      </w:r>
    </w:p>
    <w:p/>
    <w:p>
      <w:r>
        <w:t>【0023 了         俩交会 吕可6加)</w:t>
      </w:r>
    </w:p>
    <w:p/>
    <w:p>
      <w:r>
        <w:t>色           市政工程施工员 - 建工学堂          二</w:t>
      </w:r>
    </w:p>
    <w:p/>
    <w:p>
      <w:r>
        <w:t>home kyexam com</w:t>
      </w:r>
    </w:p>
    <w:p/>
    <w:p>
      <w:r>
        <w:t>全 00:22                           涪100</w:t>
      </w:r>
    </w:p>
    <w:p/>
    <w:p>
      <w:r>
        <w:t>12 .[单选题] 为使企业员工的潜在能力得到充分的发</w:t>
      </w:r>
    </w:p>
    <w:p>
      <w:r>
        <w:t>挥和最好的组合，使施工人员在质量控制系统中发挥</w:t>
      </w:r>
    </w:p>
    <w:p>
      <w:r>
        <w:t>主体自控作用，需采取各种管理措施，下列管理措施</w:t>
      </w:r>
    </w:p>
    <w:p>
      <w:r>
        <w:t>中错误的是( ) (1他)</w:t>
      </w:r>
    </w:p>
    <w:p/>
    <w:p>
      <w:r>
        <w:t>人A. 企业择优录用人员</w:t>
      </w:r>
    </w:p>
    <w:p/>
    <w:p>
      <w:r>
        <w:t>B. 加强思想教育及技能方面的教育培训</w:t>
      </w:r>
    </w:p>
    <w:p/>
    <w:p>
      <w:r>
        <w:t>5 . 坚持执业资格注册制度和作业人员持证上岗制度</w:t>
      </w:r>
    </w:p>
    <w:p/>
    <w:p>
      <w:r>
        <w:t>D. 辅以必要的激励机制</w:t>
      </w:r>
    </w:p>
    <w:p/>
    <w:p>
      <w:r>
        <w:t>考生答案                     正确答案                               分数</w:t>
      </w:r>
    </w:p>
    <w:p>
      <w:r>
        <w:t>Av                           人                                        1/1分</w:t>
      </w:r>
    </w:p>
    <w:p/>
    <w:p>
      <w:r>
        <w:t>题目解析: 无解析</w:t>
      </w:r>
    </w:p>
    <w:p/>
    <w:p>
      <w:r>
        <w:t>微信                                               刚刚</w:t>
      </w:r>
    </w:p>
    <w:p>
      <w:r>
        <w:t>1个联系人发来1条消息</w:t>
      </w:r>
    </w:p>
    <w:p>
      <w:r>
        <w:t>了</w:t>
      </w:r>
    </w:p>
    <w:p/>
    <w:p>
      <w:r>
        <w:t>homejyexamcom</w:t>
      </w:r>
    </w:p>
    <w:p/>
    <w:p>
      <w:r>
        <w:t>全 00:23                           涪 100</w:t>
      </w:r>
    </w:p>
    <w:p/>
    <w:p>
      <w:r>
        <w:t>13.[单选题] 下列外加剂中，能够明显缩短混凝土状</w:t>
      </w:r>
    </w:p>
    <w:p>
      <w:r>
        <w:t>护时间，加快施工进度的是( ) (1分) 去标记</w:t>
      </w:r>
    </w:p>
    <w:p/>
    <w:p>
      <w:r>
        <w:t>〇 A.引气齐</w:t>
      </w:r>
    </w:p>
    <w:p>
      <w:r>
        <w:t>〇 昌.缓涯剂</w:t>
      </w:r>
    </w:p>
    <w:p/>
    <w:p>
      <w:r>
        <w:t>人 c.早强剂</w:t>
      </w:r>
    </w:p>
    <w:p/>
    <w:p>
      <w:r>
        <w:t>人〇”D.和泵送剂</w:t>
      </w:r>
    </w:p>
    <w:p/>
    <w:p>
      <w:r>
        <w:t>微信                                        刚刚</w:t>
      </w:r>
    </w:p>
    <w:p>
      <w:r>
        <w:t>1个联系人发来1条消息</w:t>
      </w:r>
    </w:p>
    <w:p>
      <w:r>
        <w:t>ee</w:t>
      </w:r>
    </w:p>
    <w:p/>
    <w:p>
      <w:r>
        <w:t>13 [单选题] 下列外加剂中，能够明显纺短混贤二养</w:t>
      </w:r>
    </w:p>
    <w:p>
      <w:r>
        <w:t>护时间，加快施工进度的是() (1分)</w:t>
      </w:r>
    </w:p>
    <w:p/>
    <w:p>
      <w:r>
        <w:t>A. 引气剂</w:t>
      </w:r>
    </w:p>
    <w:p/>
    <w:p>
      <w:r>
        <w:t>B. 缓凝剂</w:t>
      </w:r>
    </w:p>
    <w:p/>
    <w:p>
      <w:r>
        <w:t>C. 早强剂</w:t>
      </w:r>
    </w:p>
    <w:p/>
    <w:p>
      <w:r>
        <w:t>D. 泵送剂</w:t>
      </w:r>
    </w:p>
    <w:p/>
    <w:p>
      <w:r>
        <w:t>考生答案                     正确答案                               分数</w:t>
      </w:r>
    </w:p>
    <w:p>
      <w:r>
        <w:t>其                        和                                    0Q/1分</w:t>
      </w:r>
    </w:p>
    <w:p/>
    <w:p>
      <w:r>
        <w:t>题目解析;5无解析</w:t>
      </w:r>
    </w:p>
    <w:p/>
    <w:p>
      <w:r>
        <w:t>微信                                        刚刚</w:t>
      </w:r>
    </w:p>
    <w:p>
      <w:r>
        <w:t>1个联系人发来1条消息</w:t>
      </w:r>
    </w:p>
    <w:p>
      <w:r>
        <w:t>人                           ad</w:t>
      </w:r>
    </w:p>
    <w:p/>
    <w:p>
      <w:r>
        <w:t>14. [单选题】 吊装用旧钢丝绳使用前，应检查其破损</w:t>
      </w:r>
    </w:p>
    <w:p>
      <w:r>
        <w:t>程度每一节距内折断的钢丝不得超过( )% (1分)</w:t>
      </w:r>
    </w:p>
    <w:p/>
    <w:p>
      <w:r>
        <w:t>O Al1</w:t>
      </w:r>
    </w:p>
    <w:p>
      <w:r>
        <w:t>O〇.中3</w:t>
      </w:r>
    </w:p>
    <w:p/>
    <w:p>
      <w:r>
        <w:t>吕 65</w:t>
      </w:r>
    </w:p>
    <w:p/>
    <w:p>
      <w:r>
        <w:t>O〇 D.8</w:t>
      </w:r>
    </w:p>
    <w:p/>
    <w:p>
      <w:r>
        <w:t>微信                                        刚刚</w:t>
      </w:r>
    </w:p>
    <w:p>
      <w:r>
        <w:t>1个联系人发来1条消息</w:t>
      </w:r>
    </w:p>
    <w:p>
      <w:r>
        <w:t>W                           Ed</w:t>
      </w:r>
    </w:p>
    <w:p/>
    <w:p>
      <w:r>
        <w:t>14. [单选题】 吊装用旧钢丝绳使用前，应检查其破损</w:t>
      </w:r>
    </w:p>
    <w:p>
      <w:r>
        <w:t>程度每一节距内折断的钢丝不得超过( )% (1分)</w:t>
      </w:r>
    </w:p>
    <w:p/>
    <w:p>
      <w:r>
        <w:t>AT</w:t>
      </w:r>
    </w:p>
    <w:p/>
    <w:p>
      <w:r>
        <w:t>B.3</w:t>
      </w:r>
    </w:p>
    <w:p>
      <w:r>
        <w:t>C.5</w:t>
      </w:r>
    </w:p>
    <w:p>
      <w:r>
        <w:t>D.8.</w:t>
      </w:r>
    </w:p>
    <w:p>
      <w:r>
        <w:t>考生答案       正确答案          分数</w:t>
      </w:r>
    </w:p>
    <w:p>
      <w:r>
        <w:t>人其                   C                            0/1分</w:t>
      </w:r>
    </w:p>
    <w:p/>
    <w:p>
      <w:r>
        <w:t>题目解析:5无解析</w:t>
      </w:r>
    </w:p>
    <w:p/>
    <w:p>
      <w:r>
        <w:t>微信                                        刚刚</w:t>
      </w:r>
    </w:p>
    <w:p>
      <w:r>
        <w:t>1个联系人发来1条消息</w:t>
      </w:r>
    </w:p>
    <w:p>
      <w:r>
        <w:t>、                          Ed</w:t>
      </w:r>
    </w:p>
    <w:p/>
    <w:p>
      <w:r>
        <w:t>15.[单选题] 下列关于混凝土平缘石的作用，说法错</w:t>
      </w:r>
    </w:p>
    <w:p>
      <w:r>
        <w:t>误的是() (1分)</w:t>
      </w:r>
    </w:p>
    <w:p>
      <w:r>
        <w:t>人A. 标定车行道路面范围</w:t>
      </w:r>
    </w:p>
    <w:p/>
    <w:p>
      <w:r>
        <w:t>8B. 整齐路容</w:t>
      </w:r>
    </w:p>
    <w:p/>
    <w:p>
      <w:r>
        <w:t>CC. 保护路面边缘</w:t>
      </w:r>
    </w:p>
    <w:p/>
    <w:p>
      <w:r>
        <w:t>D. 引导路面排水</w:t>
      </w:r>
    </w:p>
    <w:p/>
    <w:p>
      <w:r>
        <w:t>考生答案      正确答案         分数</w:t>
      </w:r>
    </w:p>
    <w:p>
      <w:r>
        <w:t>人其        B            0/1分</w:t>
      </w:r>
    </w:p>
    <w:p/>
    <w:p>
      <w:r>
        <w:t>题目解析:5无解析</w:t>
      </w:r>
    </w:p>
    <w:p/>
    <w:p>
      <w:r>
        <w:t>(0030 了            贷光佐 ol al</w:t>
      </w:r>
    </w:p>
    <w:p/>
    <w:p>
      <w:r>
        <w:t>色           市政工程施工员 - 建工学堂</w:t>
      </w:r>
    </w:p>
    <w:p/>
    <w:p>
      <w:r>
        <w:t>home yexam com</w:t>
      </w:r>
    </w:p>
    <w:p/>
    <w:p>
      <w:r>
        <w:t>全 00:29                           司100</w:t>
      </w:r>
    </w:p>
    <w:p/>
    <w:p>
      <w:r>
        <w:t>16.[单选题】 不适用城市道路用雨水口形式的是() (1</w:t>
      </w:r>
    </w:p>
    <w:p>
      <w:r>
        <w:t>分)</w:t>
      </w:r>
    </w:p>
    <w:p/>
    <w:p>
      <w:r>
        <w:t>人A. 缘石平算式</w:t>
      </w:r>
    </w:p>
    <w:p>
      <w:r>
        <w:t>B. 缘石册算式</w:t>
      </w:r>
    </w:p>
    <w:p>
      <w:r>
        <w:t>C. 多算式</w:t>
      </w:r>
    </w:p>
    <w:p/>
    <w:p>
      <w:r>
        <w:t>D. 格网算式</w:t>
      </w:r>
    </w:p>
    <w:p/>
    <w:p>
      <w:r>
        <w:t>考生答案                     正确答案                               分数</w:t>
      </w:r>
    </w:p>
    <w:p>
      <w:r>
        <w:t>AvY                        入                                    T/1分</w:t>
      </w:r>
    </w:p>
    <w:p/>
    <w:p>
      <w:r>
        <w:t>题目解析:5无解析</w:t>
      </w:r>
    </w:p>
    <w:p/>
    <w:p>
      <w:r>
        <w:t>(0032                 向世会 吕 可6加</w:t>
      </w:r>
    </w:p>
    <w:p/>
    <w:p>
      <w:r>
        <w:t>色            市政工程施工员 - 建工学堂</w:t>
      </w:r>
    </w:p>
    <w:p/>
    <w:p>
      <w:r>
        <w:t>home kyexam com</w:t>
      </w:r>
    </w:p>
    <w:p/>
    <w:p>
      <w:r>
        <w:t>伍00:31</w:t>
      </w:r>
    </w:p>
    <w:p/>
    <w:p>
      <w:r>
        <w:t>导100</w:t>
      </w:r>
    </w:p>
    <w:p/>
    <w:p>
      <w:r>
        <w:t>17.[单选题] 不属于桥梁工程附属结构的是( ) (1分)</w:t>
      </w:r>
    </w:p>
    <w:p>
      <w:r>
        <w:t>友标记</w:t>
      </w:r>
    </w:p>
    <w:p/>
    <w:p>
      <w:r>
        <w:t>〇 A.桥台</w:t>
      </w:r>
    </w:p>
    <w:p/>
    <w:p>
      <w:r>
        <w:t>加 B.桥头锥形护坡</w:t>
      </w:r>
    </w:p>
    <w:p/>
    <w:p>
      <w:r>
        <w:t>G@〇 C.护岩</w:t>
      </w:r>
    </w:p>
    <w:p/>
    <w:p>
      <w:r>
        <w:t>人〇”D.导流结构物</w:t>
      </w:r>
    </w:p>
    <w:p/>
    <w:p>
      <w:r>
        <w:t>【0033 了</w:t>
      </w:r>
    </w:p>
    <w:p/>
    <w:p>
      <w:r>
        <w:t>义</w:t>
      </w:r>
    </w:p>
    <w:p/>
    <w:p>
      <w:r>
        <w:t>丛00:32</w:t>
      </w:r>
    </w:p>
    <w:p/>
    <w:p>
      <w:r>
        <w:t>市政工程施工员 - 建工学堂</w:t>
      </w:r>
    </w:p>
    <w:p/>
    <w:p>
      <w:r>
        <w:t>home yexam com</w:t>
      </w:r>
    </w:p>
    <w:p/>
    <w:p>
      <w:r>
        <w:t>向着窜 串 吉</w:t>
      </w:r>
    </w:p>
    <w:p/>
    <w:p>
      <w:r>
        <w:t>国100</w:t>
      </w:r>
    </w:p>
    <w:p/>
    <w:p>
      <w:r>
        <w:t>18.[单选题] 下列关于影响施工项目成本的主要因素</w:t>
      </w:r>
    </w:p>
    <w:p>
      <w:r>
        <w:t>的说法中，保证目标成本实现的前提和基础是( ) (1</w:t>
      </w:r>
    </w:p>
    <w:p/>
    <w:p>
      <w:r>
        <w:t>分)革 垃标记</w:t>
      </w:r>
    </w:p>
    <w:p/>
    <w:p>
      <w:r>
        <w:t>〇 和. 建立健全项目部施工项目成本管理体系，且保持</w:t>
      </w:r>
    </w:p>
    <w:p/>
    <w:p>
      <w:r>
        <w:t>有效运行</w:t>
      </w:r>
    </w:p>
    <w:p/>
    <w:p>
      <w:r>
        <w:t>〇 B. 保证施工组织设计的科学合理性</w:t>
      </w:r>
    </w:p>
    <w:p/>
    <w:p>
      <w:r>
        <w:t>人 “C. 确保质量、安全与进度有机结合</w:t>
      </w:r>
    </w:p>
    <w:p/>
    <w:p>
      <w:r>
        <w:t>〇“5 提高工程材料与机械采购适合|</w:t>
      </w:r>
    </w:p>
    <w:p/>
    <w:p>
      <w:r>
        <w:t>【0034 了                 向半宝十吉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全00:33                           涪100</w:t>
      </w:r>
    </w:p>
    <w:p/>
    <w:p>
      <w:r>
        <w:t>18.[单选题] 下列关于影响施工项目成本的主要因素</w:t>
      </w:r>
    </w:p>
    <w:p>
      <w:r>
        <w:t>的说法中，保证目标成本实现的前提和基础是( ) (1</w:t>
      </w:r>
    </w:p>
    <w:p>
      <w:r>
        <w:t>分)</w:t>
      </w:r>
    </w:p>
    <w:p/>
    <w:p>
      <w:r>
        <w:t>A. 建立健全项目部施工项目成本管理体系，且保持有效运行</w:t>
      </w:r>
    </w:p>
    <w:p>
      <w:r>
        <w:t>B. 保证施工组织设计的科学合理性</w:t>
      </w:r>
    </w:p>
    <w:p/>
    <w:p>
      <w:r>
        <w:t>5. 确保质量、安全与进度有机结合</w:t>
      </w:r>
    </w:p>
    <w:p/>
    <w:p>
      <w:r>
        <w:t>D. 提高工程材料与机械采购适合</w:t>
      </w:r>
    </w:p>
    <w:p/>
    <w:p>
      <w:r>
        <w:t>考生答案                     正确答案                               分数</w:t>
      </w:r>
    </w:p>
    <w:p>
      <w:r>
        <w:t>AS                           B                                        0/1分</w:t>
      </w:r>
    </w:p>
    <w:p/>
    <w:p>
      <w:r>
        <w:t>题县解析: 无解析</w:t>
      </w:r>
    </w:p>
    <w:p/>
    <w:p>
      <w:r>
        <w:t>(0036 了                 向半宝十吉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全00:34                           涪100</w:t>
      </w:r>
    </w:p>
    <w:p/>
    <w:p>
      <w:r>
        <w:t>18.[单选题] 下列关于影响施工项目成本的主要因素</w:t>
      </w:r>
    </w:p>
    <w:p>
      <w:r>
        <w:t>的说法中，保证目标成本实现的前提和基础是( ) (1</w:t>
      </w:r>
    </w:p>
    <w:p>
      <w:r>
        <w:t>分)</w:t>
      </w:r>
    </w:p>
    <w:p/>
    <w:p>
      <w:r>
        <w:t>A. 建立健全项目部施工项目成本管理体系，且保持有效运行</w:t>
      </w:r>
    </w:p>
    <w:p>
      <w:r>
        <w:t>B. 保证施工组织设计的科学合理性</w:t>
      </w:r>
    </w:p>
    <w:p/>
    <w:p>
      <w:r>
        <w:t>5. 确保质量、安全与进度有机结合</w:t>
      </w:r>
    </w:p>
    <w:p/>
    <w:p>
      <w:r>
        <w:t>D. 提高工程材料与机械采购适合</w:t>
      </w:r>
    </w:p>
    <w:p/>
    <w:p>
      <w:r>
        <w:t>考生答案                     正确答案                               分数</w:t>
      </w:r>
    </w:p>
    <w:p>
      <w:r>
        <w:t>A                           B                                        0/1分</w:t>
      </w:r>
    </w:p>
    <w:p/>
    <w:p>
      <w:r>
        <w:t>题且解析: 无解析</w:t>
      </w:r>
    </w:p>
    <w:p/>
    <w:p>
      <w:r>
        <w:t>【0037 了                 向半宝 十吉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全00:36                           涪100</w:t>
      </w:r>
    </w:p>
    <w:p/>
    <w:p>
      <w:r>
        <w:t>18.[单选题] 下列关于影响施工项目成本的主要因素</w:t>
      </w:r>
    </w:p>
    <w:p>
      <w:r>
        <w:t>的说法中，保证目标成本实现的前提和基础是( ) (1</w:t>
      </w:r>
    </w:p>
    <w:p>
      <w:r>
        <w:t>分)</w:t>
      </w:r>
    </w:p>
    <w:p/>
    <w:p>
      <w:r>
        <w:t>A. 建立健全项目部施工项目成本管理体系，且保持有效运行</w:t>
      </w:r>
    </w:p>
    <w:p>
      <w:r>
        <w:t>B. 保证施工组织设计的科学合理性</w:t>
      </w:r>
    </w:p>
    <w:p/>
    <w:p>
      <w:r>
        <w:t>CC. 确保质量、安全与进度有机结合</w:t>
      </w:r>
    </w:p>
    <w:p/>
    <w:p>
      <w:r>
        <w:t>D. 提高工程材料与机械采购适合</w:t>
      </w:r>
    </w:p>
    <w:p/>
    <w:p>
      <w:r>
        <w:t>考生答案                     正确答案                               分数</w:t>
      </w:r>
    </w:p>
    <w:p>
      <w:r>
        <w:t>AX                           B                                        0/1分</w:t>
      </w:r>
    </w:p>
    <w:p/>
    <w:p>
      <w:r>
        <w:t>题县解析: 无解析</w:t>
      </w:r>
    </w:p>
    <w:p/>
    <w:p>
      <w:r>
        <w:t>【0038 了                 向半宝 十吉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 00:37                           涪100</w:t>
      </w:r>
    </w:p>
    <w:p/>
    <w:p>
      <w:r>
        <w:t>18.[单选题] 下列关于影响施工项目成本的主要因素</w:t>
      </w:r>
    </w:p>
    <w:p>
      <w:r>
        <w:t>的说法中，保证目标成本实现的前提和基础是( ) (1</w:t>
      </w:r>
    </w:p>
    <w:p>
      <w:r>
        <w:t>分)</w:t>
      </w:r>
    </w:p>
    <w:p/>
    <w:p>
      <w:r>
        <w:t>A. 建立健全项目部施工项目成本管理体系，且保持有效运行</w:t>
      </w:r>
    </w:p>
    <w:p>
      <w:r>
        <w:t>8. 保证施工组织设计的科学合理性</w:t>
      </w:r>
    </w:p>
    <w:p/>
    <w:p>
      <w:r>
        <w:t>5. 确保质量、安全与进度有机结合</w:t>
      </w:r>
    </w:p>
    <w:p/>
    <w:p>
      <w:r>
        <w:t>D. 提高工程材料与机械采购适合</w:t>
      </w:r>
    </w:p>
    <w:p/>
    <w:p>
      <w:r>
        <w:t>考生答案                     正确答案                               分数</w:t>
      </w:r>
    </w:p>
    <w:p>
      <w:r>
        <w:t>AS                           B                                        0/1分</w:t>
      </w:r>
    </w:p>
    <w:p/>
    <w:p>
      <w:r>
        <w:t>题县解析: 无解析</w:t>
      </w:r>
    </w:p>
    <w:p/>
    <w:p>
      <w:r>
        <w:t>【0039                 向半宝 十吉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 00:38                           涪100</w:t>
      </w:r>
    </w:p>
    <w:p/>
    <w:p>
      <w:r>
        <w:t>18.[单选题] 下列关于影响施工项目成本的主要因素</w:t>
      </w:r>
    </w:p>
    <w:p>
      <w:r>
        <w:t>的说法中，保证目标成本实现的前提和基础是( ) (1</w:t>
      </w:r>
    </w:p>
    <w:p>
      <w:r>
        <w:t>分)</w:t>
      </w:r>
    </w:p>
    <w:p/>
    <w:p>
      <w:r>
        <w:t>A. 建立健全项目部施工项目成本管理体系，且保持有效运行</w:t>
      </w:r>
    </w:p>
    <w:p>
      <w:r>
        <w:t>B. 保证施工组织设计的科学合理性</w:t>
      </w:r>
    </w:p>
    <w:p/>
    <w:p>
      <w:r>
        <w:t>5. 确保质量、安全与进度有机结合</w:t>
      </w:r>
    </w:p>
    <w:p/>
    <w:p>
      <w:r>
        <w:t>D. 提高工程材料与机械采购适合</w:t>
      </w:r>
    </w:p>
    <w:p/>
    <w:p>
      <w:r>
        <w:t>考生答案                     正确答案                               分数</w:t>
      </w:r>
    </w:p>
    <w:p>
      <w:r>
        <w:t>AX                           B                                        0/1分</w:t>
      </w:r>
    </w:p>
    <w:p/>
    <w:p>
      <w:r>
        <w:t>题县解析: 无解析</w:t>
      </w:r>
    </w:p>
    <w:p/>
    <w:p>
      <w:r>
        <w:t>21:54           向忆富川 ml EGG9</w:t>
      </w:r>
    </w:p>
    <w:p>
      <w:r>
        <w:t>X           市政工程施工员 - 建工学堂</w:t>
      </w:r>
    </w:p>
    <w:p/>
    <w:p>
      <w:r>
        <w:t>home kyexam com</w:t>
      </w:r>
    </w:p>
    <w:p/>
    <w:p>
      <w:r>
        <w:t>全00:39                           涪100</w:t>
      </w:r>
    </w:p>
    <w:p/>
    <w:p>
      <w:r>
        <w:t>18.[单选题] 下列关于影响施工项目成本的主要因素</w:t>
      </w:r>
    </w:p>
    <w:p>
      <w:r>
        <w:t>的说法中，保证目标成本实现的前提和基础是( ) (1</w:t>
      </w:r>
    </w:p>
    <w:p>
      <w:r>
        <w:t>分)</w:t>
      </w:r>
    </w:p>
    <w:p/>
    <w:p>
      <w:r>
        <w:t>A. 建立健全项目部施工项目成本管理体系，且保持有效运行</w:t>
      </w:r>
    </w:p>
    <w:p>
      <w:r>
        <w:t>8. 保证施工组织设计的科学合理性</w:t>
      </w:r>
    </w:p>
    <w:p/>
    <w:p>
      <w:r>
        <w:t>5. 确保质量、安全与进度有机结合</w:t>
      </w:r>
    </w:p>
    <w:p/>
    <w:p>
      <w:r>
        <w:t>D. 提高工程材料与机械采购适合</w:t>
      </w:r>
    </w:p>
    <w:p/>
    <w:p>
      <w:r>
        <w:t>考生答案                     正确答案                               分数</w:t>
      </w:r>
    </w:p>
    <w:p>
      <w:r>
        <w:t>A                           B                                        0/1分</w:t>
      </w:r>
    </w:p>
    <w:p/>
    <w:p>
      <w:r>
        <w:t>题县解析: 无解析</w:t>
      </w:r>
    </w:p>
    <w:p/>
    <w:p>
      <w:r>
        <w:t>【0042                 向半宝十吉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全00:41                           涪100</w:t>
      </w:r>
    </w:p>
    <w:p/>
    <w:p>
      <w:r>
        <w:t>18.[单选题] 下列关于影响施工项目成本的主要因素</w:t>
      </w:r>
    </w:p>
    <w:p>
      <w:r>
        <w:t>的说法中，保证目标成本实现的前提和基础是( ) (1</w:t>
      </w:r>
    </w:p>
    <w:p>
      <w:r>
        <w:t>分)</w:t>
      </w:r>
    </w:p>
    <w:p/>
    <w:p>
      <w:r>
        <w:t>A. 建立健全项目部施工项目成本管理体系，且保持有效运行</w:t>
      </w:r>
    </w:p>
    <w:p>
      <w:r>
        <w:t>B, 保证施工组织设计的科学合理性</w:t>
      </w:r>
    </w:p>
    <w:p/>
    <w:p>
      <w:r>
        <w:t>C. 确保质量、安全与进度有机结合</w:t>
      </w:r>
    </w:p>
    <w:p/>
    <w:p>
      <w:r>
        <w:t>D. 提高工程材料与机械采购适合</w:t>
      </w:r>
    </w:p>
    <w:p/>
    <w:p>
      <w:r>
        <w:t>考生答案                     正确答案                               分数</w:t>
      </w:r>
    </w:p>
    <w:p>
      <w:r>
        <w:t>AS                           B                                        0/1分</w:t>
      </w:r>
    </w:p>
    <w:p/>
    <w:p>
      <w:r>
        <w:t>题目解析: 无解析</w:t>
      </w:r>
    </w:p>
    <w:p/>
    <w:p>
      <w:r>
        <w:t>(0043                 向半宝 十吉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 00:42                           涪100</w:t>
      </w:r>
    </w:p>
    <w:p/>
    <w:p>
      <w:r>
        <w:t>18.[单选题] 下列关于影响施工项目成本的主要因素</w:t>
      </w:r>
    </w:p>
    <w:p>
      <w:r>
        <w:t>的说法中，保证目标成本实现的前提和基础是( ) (1</w:t>
      </w:r>
    </w:p>
    <w:p>
      <w:r>
        <w:t>分)</w:t>
      </w:r>
    </w:p>
    <w:p/>
    <w:p>
      <w:r>
        <w:t>A. 建立健全项目部施工项目成本管理体系，且保持有效运行</w:t>
      </w:r>
    </w:p>
    <w:p>
      <w:r>
        <w:t>B. 保证施工组织设计的科学合理性</w:t>
      </w:r>
    </w:p>
    <w:p/>
    <w:p>
      <w:r>
        <w:t>CC. 确保质量、安全与进度有机结合</w:t>
      </w:r>
    </w:p>
    <w:p/>
    <w:p>
      <w:r>
        <w:t>D. 提高工程材料与机械采购适合</w:t>
      </w:r>
    </w:p>
    <w:p/>
    <w:p>
      <w:r>
        <w:t>考生答案                     正确答案                               分数</w:t>
      </w:r>
    </w:p>
    <w:p>
      <w:r>
        <w:t>AX                           B                                        0/1分</w:t>
      </w:r>
    </w:p>
    <w:p/>
    <w:p>
      <w:r>
        <w:t>题县解析: 无解析</w:t>
      </w:r>
    </w:p>
    <w:p/>
    <w:p>
      <w:r>
        <w:t>【0044 了                 向半宝十吉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 00:43                           涪100</w:t>
      </w:r>
    </w:p>
    <w:p/>
    <w:p>
      <w:r>
        <w:t>18.[单选题] 下列关于影响施工项目成本的主要因素</w:t>
      </w:r>
    </w:p>
    <w:p>
      <w:r>
        <w:t>的说法中，保证目标成本实现的前提和基础是( ) (1</w:t>
      </w:r>
    </w:p>
    <w:p>
      <w:r>
        <w:t>分)</w:t>
      </w:r>
    </w:p>
    <w:p/>
    <w:p>
      <w:r>
        <w:t>A. 建立健全项目部施工项目成本管理体系，且保持有效运行</w:t>
      </w:r>
    </w:p>
    <w:p>
      <w:r>
        <w:t>8. 保证施工组织设计的科学合理性</w:t>
      </w:r>
    </w:p>
    <w:p/>
    <w:p>
      <w:r>
        <w:t>5. 确保质量、安全与进度有机结合</w:t>
      </w:r>
    </w:p>
    <w:p/>
    <w:p>
      <w:r>
        <w:t>D. 提高工程材料与机械采购适合</w:t>
      </w:r>
    </w:p>
    <w:p/>
    <w:p>
      <w:r>
        <w:t>考生答案                     正确答案                               分数</w:t>
      </w:r>
    </w:p>
    <w:p>
      <w:r>
        <w:t>AS                           B                                        0/1分</w:t>
      </w:r>
    </w:p>
    <w:p/>
    <w:p>
      <w:r>
        <w:t>题目解析: 无解析</w:t>
      </w:r>
    </w:p>
    <w:p/>
    <w:p>
      <w:r>
        <w:t>【0045                 向区会 吕 可6加</w:t>
      </w:r>
    </w:p>
    <w:p/>
    <w:p>
      <w:r>
        <w:t>义            市政工程施工员 - 建工学堂</w:t>
      </w:r>
    </w:p>
    <w:p/>
    <w:p>
      <w:r>
        <w:t>home kyexam com</w:t>
      </w:r>
    </w:p>
    <w:p/>
    <w:p>
      <w:r>
        <w:t>倒00:44                           司100</w:t>
      </w:r>
    </w:p>
    <w:p/>
    <w:p>
      <w:r>
        <w:t>19.[单选题] 施工现场应立当实行的施工管理模式是</w:t>
      </w:r>
    </w:p>
    <w:p>
      <w:r>
        <w:t>() (1分| 二标记</w:t>
      </w:r>
    </w:p>
    <w:p/>
    <w:p>
      <w:r>
        <w:t>加 A.开放式</w:t>
      </w:r>
    </w:p>
    <w:p/>
    <w:p>
      <w:r>
        <w:t>@〇 B.半开放式</w:t>
      </w:r>
    </w:p>
    <w:p/>
    <w:p>
      <w:r>
        <w:t>人 C. 封闭式</w:t>
      </w:r>
    </w:p>
    <w:p/>
    <w:p>
      <w:r>
        <w:t>@〇 D.半封闭</w:t>
      </w:r>
    </w:p>
    <w:p/>
    <w:p>
      <w:r>
        <w:t>【0047 了</w:t>
      </w:r>
    </w:p>
    <w:p/>
    <w:p>
      <w:r>
        <w:t>义</w:t>
      </w:r>
    </w:p>
    <w:p/>
    <w:p>
      <w:r>
        <w:t>位00:46</w:t>
      </w:r>
    </w:p>
    <w:p/>
    <w:p>
      <w:r>
        <w:t>市政工程施工员 - 建工学堂</w:t>
      </w:r>
    </w:p>
    <w:p/>
    <w:p>
      <w:r>
        <w:t>home kyexam com</w:t>
      </w:r>
    </w:p>
    <w:p/>
    <w:p>
      <w:r>
        <w:t>质忆窑 川 ml EGG</w:t>
      </w:r>
    </w:p>
    <w:p/>
    <w:p>
      <w:r>
        <w:t>洒 100</w:t>
      </w:r>
    </w:p>
    <w:p/>
    <w:p>
      <w:r>
        <w:t>20.[单选题] 支架上打桩时，以当地施工期间的最高</w:t>
      </w:r>
    </w:p>
    <w:p>
      <w:r>
        <w:t>潮水位增加( )为界线，界线以下至设计桩顶标高之间</w:t>
      </w:r>
    </w:p>
    <w:p>
      <w:r>
        <w:t>的打桩实体积为送桩工程量 (1分) 去标运</w:t>
      </w:r>
    </w:p>
    <w:p/>
    <w:p>
      <w:r>
        <w:t>回 A025m</w:t>
      </w:r>
    </w:p>
    <w:p/>
    <w:p>
      <w:r>
        <w:t>〇-8B.050m</w:t>
      </w:r>
    </w:p>
    <w:p/>
    <w:p>
      <w:r>
        <w:t>O〇 c.075m</w:t>
      </w:r>
    </w:p>
    <w:p/>
    <w:p>
      <w:r>
        <w:t>O〇 D.100m</w:t>
      </w:r>
    </w:p>
    <w:p/>
    <w:p>
      <w:r>
        <w:t>21:54                 俩交会 吕 可6加)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位 00:47</w:t>
      </w:r>
    </w:p>
    <w:p/>
    <w:p>
      <w:r>
        <w:t>沾 100</w:t>
      </w:r>
    </w:p>
    <w:p/>
    <w:p>
      <w:r>
        <w:t>21.[单选题] 梁在某一段内作用有向下的分布力时，</w:t>
      </w:r>
    </w:p>
    <w:p/>
    <w:p>
      <w:r>
        <w:t>则在该段内M图是一条( ) (了分) ，妆标记</w:t>
      </w:r>
    </w:p>
    <w:p/>
    <w:p>
      <w:r>
        <w:t>〇 和.水平直线</w:t>
      </w:r>
    </w:p>
    <w:p/>
    <w:p>
      <w:r>
        <w:t>回 B.下凸曲线</w:t>
      </w:r>
    </w:p>
    <w:p/>
    <w:p>
      <w:r>
        <w:t>人 C.带有拐点的曲线</w:t>
      </w:r>
    </w:p>
    <w:p/>
    <w:p>
      <w:r>
        <w:t>人〇 ”D.斜直线</w:t>
      </w:r>
    </w:p>
    <w:p/>
    <w:p>
      <w:r>
        <w:t>CE 2</w:t>
      </w:r>
    </w:p>
    <w:p/>
    <w:p>
      <w:r>
        <w:t>义</w:t>
      </w:r>
    </w:p>
    <w:p/>
    <w:p>
      <w:r>
        <w:t>位 00:48</w:t>
      </w:r>
    </w:p>
    <w:p/>
    <w:p>
      <w:r>
        <w:t>市政工程施工员 - 建工学堂</w:t>
      </w:r>
    </w:p>
    <w:p/>
    <w:p>
      <w:r>
        <w:t>home kyexam com</w:t>
      </w:r>
    </w:p>
    <w:p/>
    <w:p>
      <w:r>
        <w:t>向忆富 川 ml Go</w:t>
      </w:r>
    </w:p>
    <w:p/>
    <w:p>
      <w:r>
        <w:t>河 100</w:t>
      </w:r>
    </w:p>
    <w:p/>
    <w:p>
      <w:r>
        <w:t>22.[单选题] 在图纸会审中，无论建设单位还是施工</w:t>
      </w:r>
    </w:p>
    <w:p>
      <w:r>
        <w:t>单位提出的设计变更都要填写( )并签认 (1分)</w:t>
      </w:r>
    </w:p>
    <w:p/>
    <w:p>
      <w:r>
        <w:t>议标记</w:t>
      </w:r>
    </w:p>
    <w:p/>
    <w:p>
      <w:r>
        <w:t>〇 和会审记录</w:t>
      </w:r>
    </w:p>
    <w:p/>
    <w:p>
      <w:r>
        <w:t>〇-B.讨论纪要</w:t>
      </w:r>
    </w:p>
    <w:p/>
    <w:p>
      <w:r>
        <w:t>O〇.设计变更通知</w:t>
      </w:r>
    </w:p>
    <w:p/>
    <w:p>
      <w:r>
        <w:t>〇”D.设计变更联系单</w:t>
      </w:r>
    </w:p>
    <w:p/>
    <w:p>
      <w:r>
        <w:t>【0051 了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 00:49                           涪100</w:t>
      </w:r>
    </w:p>
    <w:p/>
    <w:p>
      <w:r>
        <w:t>23. [单选题】 根据《市政工程施工组织设计规范》 ，</w:t>
      </w:r>
    </w:p>
    <w:p>
      <w:r>
        <w:t>分部(分项)工程施工方案区别于施工组织设计的内容</w:t>
      </w:r>
    </w:p>
    <w:p>
      <w:r>
        <w:t>是(3 (1分) | 塘标记</w:t>
      </w:r>
    </w:p>
    <w:p/>
    <w:p>
      <w:r>
        <w:t>〇 ”和A 工程概况</w:t>
      </w:r>
    </w:p>
    <w:p>
      <w:r>
        <w:t>电 施工准备</w:t>
      </w:r>
    </w:p>
    <w:p/>
    <w:p>
      <w:r>
        <w:t>O〇</w:t>
      </w:r>
    </w:p>
    <w:p>
      <w:r>
        <w:t>〇.阶段、节点施工进度安排、应急预案等</w:t>
      </w:r>
    </w:p>
    <w:p>
      <w:r>
        <w:t>O</w:t>
      </w:r>
    </w:p>
    <w:p/>
    <w:p>
      <w:r>
        <w:t>D. 主要保证措施</w:t>
      </w:r>
    </w:p>
    <w:p/>
    <w:p>
      <w:r>
        <w:t>【0052        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全00:51                     悦100</w:t>
      </w:r>
    </w:p>
    <w:p/>
    <w:p>
      <w:r>
        <w:t>24. [单选题] 城镇道路基层分项工程的验收批划分是</w:t>
      </w:r>
    </w:p>
    <w:p>
      <w:r>
        <w:t>() (1人纯半二标忆</w:t>
      </w:r>
    </w:p>
    <w:p/>
    <w:p>
      <w:r>
        <w:t>〇”和A 每侧施工流水自</w:t>
      </w:r>
    </w:p>
    <w:p>
      <w:r>
        <w:t>〇 B.每30m路段</w:t>
      </w:r>
    </w:p>
    <w:p/>
    <w:p>
      <w:r>
        <w:t>人 .每50m路段</w:t>
      </w:r>
    </w:p>
    <w:p/>
    <w:p>
      <w:r>
        <w:t>人〇”D .每次摊铺长度</w:t>
      </w:r>
    </w:p>
    <w:p/>
    <w:p>
      <w:r>
        <w:t>【0053 了            贷光之 ol al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全00:52                           涪100</w:t>
      </w:r>
    </w:p>
    <w:p/>
    <w:p>
      <w:r>
        <w:t>24. [单选题】城镇道路基层分项工程的验收批划分是</w:t>
      </w:r>
    </w:p>
    <w:p>
      <w:r>
        <w:t>()0仁</w:t>
      </w:r>
    </w:p>
    <w:p/>
    <w:p>
      <w:r>
        <w:t>A. 每侧施工流水段</w:t>
      </w:r>
    </w:p>
    <w:p>
      <w:r>
        <w:t>B. 每30m路段</w:t>
      </w:r>
    </w:p>
    <w:p/>
    <w:p>
      <w:r>
        <w:t>C. 每50m路段</w:t>
      </w:r>
    </w:p>
    <w:p/>
    <w:p>
      <w:r>
        <w:t>D. 每次摊铺长度</w:t>
      </w:r>
    </w:p>
    <w:p/>
    <w:p>
      <w:r>
        <w:t>考生答案          正确答案               分数</w:t>
      </w:r>
    </w:p>
    <w:p>
      <w:r>
        <w:t>C 其                                    及                                                     0/1分</w:t>
      </w:r>
    </w:p>
    <w:p/>
    <w:p>
      <w:r>
        <w:t>题目解析:5无解析</w:t>
      </w:r>
    </w:p>
    <w:p/>
    <w:p>
      <w:r>
        <w:t>(0054 了         个%宝 串可加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全00:53                           涪100</w:t>
      </w:r>
    </w:p>
    <w:p/>
    <w:p>
      <w:r>
        <w:t>25 [单选题] 下列工程混凝土结构中，需要采取抑制</w:t>
      </w:r>
    </w:p>
    <w:p>
      <w:r>
        <w:t>碱骨料反应技术措施的是() (1分)</w:t>
      </w:r>
    </w:p>
    <w:p/>
    <w:p>
      <w:r>
        <w:t>人A .城市跨河桥</w:t>
      </w:r>
    </w:p>
    <w:p>
      <w:r>
        <w:t>B. 结构垫层</w:t>
      </w:r>
    </w:p>
    <w:p/>
    <w:p>
      <w:r>
        <w:t>CC. 泵房二次结构</w:t>
      </w:r>
    </w:p>
    <w:p>
      <w:r>
        <w:t>D.沟槽边坡支护</w:t>
      </w:r>
    </w:p>
    <w:p/>
    <w:p>
      <w:r>
        <w:t>考生答案                     正确答案                               分数</w:t>
      </w:r>
    </w:p>
    <w:p>
      <w:r>
        <w:t>B                       入                                 0Q/1分</w:t>
      </w:r>
    </w:p>
    <w:p/>
    <w:p>
      <w:r>
        <w:t>题目解析:5无解析</w:t>
      </w:r>
    </w:p>
    <w:p/>
    <w:p>
      <w:r>
        <w:t>【0055 了                 俩交会 吕 可6四)</w:t>
      </w:r>
    </w:p>
    <w:p/>
    <w:p>
      <w:r>
        <w:t>义           市政工程施工员 - 建工学堂          过</w:t>
      </w:r>
    </w:p>
    <w:p/>
    <w:p>
      <w:r>
        <w:t>home kyexam com</w:t>
      </w:r>
    </w:p>
    <w:p/>
    <w:p>
      <w:r>
        <w:t>全 00:54                           司100</w:t>
      </w:r>
    </w:p>
    <w:p/>
    <w:p>
      <w:r>
        <w:t>26 . [单选题] 中国特色社会主义事业的领导核心是( )</w:t>
      </w:r>
    </w:p>
    <w:p>
      <w:r>
        <w:t>(1分)</w:t>
      </w:r>
    </w:p>
    <w:p/>
    <w:p>
      <w:r>
        <w:t>A. 广大人民群众</w:t>
      </w:r>
    </w:p>
    <w:p/>
    <w:p>
      <w:r>
        <w:t>B. 中国共产党</w:t>
      </w:r>
    </w:p>
    <w:p/>
    <w:p>
      <w:r>
        <w:t>C. 工人阶级</w:t>
      </w:r>
    </w:p>
    <w:p/>
    <w:p>
      <w:r>
        <w:t>D. 农民阶段</w:t>
      </w:r>
    </w:p>
    <w:p/>
    <w:p>
      <w:r>
        <w:t>考生答案                     正确答案                               分数</w:t>
      </w:r>
    </w:p>
    <w:p>
      <w:r>
        <w:t>B v                           B                                        T1分</w:t>
      </w:r>
    </w:p>
    <w:p/>
    <w:p>
      <w:r>
        <w:t>题目解析:5无解析</w:t>
      </w:r>
    </w:p>
    <w:p/>
    <w:p>
      <w:r>
        <w:t>【0057 了                俩交会 吕 可6四)</w:t>
      </w:r>
    </w:p>
    <w:p/>
    <w:p>
      <w:r>
        <w:t>义           市政工程施工员 - 建工学堂</w:t>
      </w:r>
    </w:p>
    <w:p/>
    <w:p>
      <w:r>
        <w:t>home kgyexam com</w:t>
      </w:r>
    </w:p>
    <w:p/>
    <w:p>
      <w:r>
        <w:t>全00:56                           悦100</w:t>
      </w:r>
    </w:p>
    <w:p/>
    <w:p>
      <w:r>
        <w:t>27.[单选题] 下列关于施工项目成本偏差分析方法中</w:t>
      </w:r>
    </w:p>
    <w:p>
      <w:r>
        <w:t>的横道图法的优缺点的说法中，错误的是( ) (1分)</w:t>
      </w:r>
    </w:p>
    <w:p>
      <w:r>
        <w:t>人A. 横道图法具有形象、直观、一目了然等优点</w:t>
      </w:r>
    </w:p>
    <w:p/>
    <w:p>
      <w:r>
        <w:t>8B. 横道图法可借助于计算机，从而节约大量数据处理所需的</w:t>
      </w:r>
    </w:p>
    <w:p>
      <w:r>
        <w:t>人力，并大大提高速度</w:t>
      </w:r>
    </w:p>
    <w:p/>
    <w:p>
      <w:r>
        <w:t>5. 横道图法灵活、适用性强，是进行偏差分析最常用的一种</w:t>
      </w:r>
    </w:p>
    <w:p>
      <w:r>
        <w:t>方法</w:t>
      </w:r>
    </w:p>
    <w:p/>
    <w:p>
      <w:r>
        <w:t>D. 横道图法信息量大，一般在项目的较高管理层应用。</w:t>
      </w:r>
    </w:p>
    <w:p/>
    <w:p>
      <w:r>
        <w:t>考生答案                          正确答案                                       分数</w:t>
      </w:r>
    </w:p>
    <w:p>
      <w:r>
        <w:t>B 其                                    C                                                     0/1分</w:t>
      </w:r>
    </w:p>
    <w:p/>
    <w:p>
      <w:r>
        <w:t>题目解析: 无解析</w:t>
      </w:r>
    </w:p>
    <w:p/>
    <w:p>
      <w:r>
        <w:t>【0058         俩交会 吕 可6四)</w:t>
      </w:r>
    </w:p>
    <w:p/>
    <w:p>
      <w:r>
        <w:t>义           市政工程施工员 - 建工学堂          过</w:t>
      </w:r>
    </w:p>
    <w:p/>
    <w:p>
      <w:r>
        <w:t>home kyexam com</w:t>
      </w:r>
    </w:p>
    <w:p/>
    <w:p>
      <w:r>
        <w:t>全 00:57                              100</w:t>
      </w:r>
    </w:p>
    <w:p/>
    <w:p>
      <w:r>
        <w:t>28. [单选题】 下列关于工程量计算时应注意的问题的</w:t>
      </w:r>
    </w:p>
    <w:p>
      <w:r>
        <w:t>说法错误的是( ) (1分)</w:t>
      </w:r>
    </w:p>
    <w:p/>
    <w:p>
      <w:r>
        <w:t>人A. 分部分项工程工程量的计算单位应与相应定额标准的计算</w:t>
      </w:r>
    </w:p>
    <w:p>
      <w:r>
        <w:t>单位相一致</w:t>
      </w:r>
    </w:p>
    <w:p/>
    <w:p>
      <w:r>
        <w:t>B. 工程量的计算应结合施工方法和安全技术要求</w:t>
      </w:r>
    </w:p>
    <w:p>
      <w:r>
        <w:t>C. 按分区、分项等计算工程量</w:t>
      </w:r>
    </w:p>
    <w:p>
      <w:r>
        <w:t>上 工程量的计算应按从易到难的顺序排列</w:t>
      </w:r>
    </w:p>
    <w:p/>
    <w:p>
      <w:r>
        <w:t>考生答案                          正确答案                                       分数</w:t>
      </w:r>
    </w:p>
    <w:p>
      <w:r>
        <w:t>B 其                           D                                       0O11分</w:t>
      </w:r>
    </w:p>
    <w:p/>
    <w:p>
      <w:r>
        <w:t>题目解析: 无解析</w:t>
      </w:r>
    </w:p>
    <w:p/>
    <w:p>
      <w:r>
        <w:t>【0059 了         个%会 串串加，</w:t>
      </w:r>
    </w:p>
    <w:p/>
    <w:p>
      <w:r>
        <w:t>义</w:t>
      </w:r>
    </w:p>
    <w:p/>
    <w:p>
      <w:r>
        <w:t>位00:58</w:t>
      </w:r>
    </w:p>
    <w:p/>
    <w:p>
      <w:r>
        <w:t>市政工程施工员 - 建工学堂</w:t>
      </w:r>
    </w:p>
    <w:p/>
    <w:p>
      <w:r>
        <w:t>home kyexam com</w:t>
      </w:r>
    </w:p>
    <w:p/>
    <w:p>
      <w:r>
        <w:t>洒] 100</w:t>
      </w:r>
    </w:p>
    <w:p/>
    <w:p>
      <w:r>
        <w:t>29.[单选题] 当工地屋夜平均气温低于+5"C或最低气</w:t>
      </w:r>
    </w:p>
    <w:p>
      <w:r>
        <w:t>温低于-3摄氏度时，混凝土工程的施工处应按( )施工</w:t>
      </w:r>
    </w:p>
    <w:p/>
    <w:p>
      <w:r>
        <w:t>处理11分)</w:t>
      </w:r>
    </w:p>
    <w:p>
      <w:r>
        <w:t>A.雨期</w:t>
      </w:r>
    </w:p>
    <w:p>
      <w:r>
        <w:t>B.冬期</w:t>
      </w:r>
    </w:p>
    <w:p>
      <w:r>
        <w:t>C.白天</w:t>
      </w:r>
    </w:p>
    <w:p>
      <w:r>
        <w:t>D. 夜间</w:t>
      </w:r>
    </w:p>
    <w:p/>
    <w:p>
      <w:r>
        <w:t>考生答案</w:t>
      </w:r>
    </w:p>
    <w:p>
      <w:r>
        <w:t>B v</w:t>
      </w:r>
    </w:p>
    <w:p/>
    <w:p>
      <w:r>
        <w:t>B                  1/1分</w:t>
      </w:r>
    </w:p>
    <w:p/>
    <w:p>
      <w:r>
        <w:t>题目解析; 无解析</w:t>
      </w:r>
    </w:p>
    <w:p/>
    <w:p>
      <w:r>
        <w:t>CEED 5         个%会 吕串加，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 00:59                           涪100</w:t>
      </w:r>
    </w:p>
    <w:p/>
    <w:p>
      <w:r>
        <w:t>30 .[单选题】 对于建筑工程质量的保修范围和最低保</w:t>
      </w:r>
    </w:p>
    <w:p>
      <w:r>
        <w:t>修期限 ,在( )中作出了明确规定 (1分)</w:t>
      </w:r>
    </w:p>
    <w:p/>
    <w:p>
      <w:r>
        <w:t>A. 《建设工程安全生产管理条例》</w:t>
      </w:r>
    </w:p>
    <w:p/>
    <w:p>
      <w:r>
        <w:t>B. 《建筑法》</w:t>
      </w:r>
    </w:p>
    <w:p/>
    <w:p>
      <w:r>
        <w:t>C. 《建设工程质量管理条例》</w:t>
      </w:r>
    </w:p>
    <w:p/>
    <w:p>
      <w:r>
        <w:t>D. 《安全生产法》</w:t>
      </w:r>
    </w:p>
    <w:p>
      <w:r>
        <w:t>考生答案                     正确答案                               分数</w:t>
      </w:r>
    </w:p>
    <w:p>
      <w:r>
        <w:t>Cv                           C                                        1/1分</w:t>
      </w:r>
    </w:p>
    <w:p/>
    <w:p>
      <w:r>
        <w:t>题目解析:上无解析</w:t>
      </w:r>
    </w:p>
    <w:p/>
    <w:p>
      <w:r>
        <w:t>【0102        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全01:01                     涪 100</w:t>
      </w:r>
    </w:p>
    <w:p/>
    <w:p>
      <w:r>
        <w:t>31.[单选题] 不属于市政工程施工日志编制内容的是</w:t>
      </w:r>
    </w:p>
    <w:p>
      <w:r>
        <w:t>()0仁</w:t>
      </w:r>
    </w:p>
    <w:p/>
    <w:p>
      <w:r>
        <w:t>A. 施工日期</w:t>
      </w:r>
    </w:p>
    <w:p>
      <w:r>
        <w:t>B. 天气情况</w:t>
      </w:r>
    </w:p>
    <w:p>
      <w:r>
        <w:t>CC. 监理指令</w:t>
      </w:r>
    </w:p>
    <w:p>
      <w:r>
        <w:t>D. 社会新闻</w:t>
      </w:r>
    </w:p>
    <w:p/>
    <w:p>
      <w:r>
        <w:t>考生答案          正确答秦               分数</w:t>
      </w:r>
    </w:p>
    <w:p>
      <w:r>
        <w:t>B 其                                    D                                                     0/1分</w:t>
      </w:r>
    </w:p>
    <w:p/>
    <w:p>
      <w:r>
        <w:t>题目解析:无解析</w:t>
      </w:r>
    </w:p>
    <w:p/>
    <w:p>
      <w:r>
        <w:t>0103                 俩交会 串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合01:02                           司100</w:t>
      </w:r>
    </w:p>
    <w:p/>
    <w:p>
      <w:r>
        <w:t>32.[单选题】施工方案交底可采用( )形式，并形成书</w:t>
      </w:r>
    </w:p>
    <w:p>
      <w:r>
        <w:t>面记录 全分)</w:t>
      </w:r>
    </w:p>
    <w:p/>
    <w:p>
      <w:r>
        <w:t>A.会议</w:t>
      </w:r>
    </w:p>
    <w:p/>
    <w:p>
      <w:r>
        <w:t>B. 书面</w:t>
      </w:r>
    </w:p>
    <w:p/>
    <w:p>
      <w:r>
        <w:t>C. 现场讲授</w:t>
      </w:r>
    </w:p>
    <w:p/>
    <w:p>
      <w:r>
        <w:t>D. 会议或现场讲授</w:t>
      </w:r>
    </w:p>
    <w:p/>
    <w:p>
      <w:r>
        <w:t>考生答案                     正确答案                               分数</w:t>
      </w:r>
    </w:p>
    <w:p>
      <w:r>
        <w:t>B                       D                                 0Q/1分</w:t>
      </w:r>
    </w:p>
    <w:p/>
    <w:p>
      <w:r>
        <w:t>题目解析:5无解析</w:t>
      </w:r>
    </w:p>
    <w:p/>
    <w:p>
      <w:r>
        <w:t>【0004         俩光伏 串 可6四</w:t>
      </w:r>
    </w:p>
    <w:p/>
    <w:p>
      <w:r>
        <w:t>久           市政工程施工员 - 建工学堂</w:t>
      </w:r>
    </w:p>
    <w:p/>
    <w:p>
      <w:r>
        <w:t>home kyexam com</w:t>
      </w:r>
    </w:p>
    <w:p/>
    <w:p>
      <w:r>
        <w:t>伺01:03</w:t>
      </w:r>
    </w:p>
    <w:p/>
    <w:p>
      <w:r>
        <w:t>100</w:t>
      </w:r>
    </w:p>
    <w:p/>
    <w:p>
      <w:r>
        <w:t>33.[单选题】 下列关于消防用电要求的说法，错误的</w:t>
      </w:r>
    </w:p>
    <w:p>
      <w:r>
        <w:t>是() (零)</w:t>
      </w:r>
    </w:p>
    <w:p/>
    <w:p>
      <w:r>
        <w:t>人A .施工现场的消火栓泵应采用专用消防配电线路</w:t>
      </w:r>
    </w:p>
    <w:p/>
    <w:p>
      <w:r>
        <w:t>B. 专用消防配电线路应自施工现场分配电箱上端接入</w:t>
      </w:r>
    </w:p>
    <w:p/>
    <w:p>
      <w:r>
        <w:t>人. 专用消防配电线路应保持不间断供电</w:t>
      </w:r>
    </w:p>
    <w:p/>
    <w:p>
      <w:r>
        <w:t>D. 临时消防电路应与在建工程的施工同步设置</w:t>
      </w:r>
    </w:p>
    <w:p/>
    <w:p>
      <w:r>
        <w:t>考生答案                     正确答秦                               分数</w:t>
      </w:r>
    </w:p>
    <w:p>
      <w:r>
        <w:t>B v                      B                                 T/1分</w:t>
      </w:r>
    </w:p>
    <w:p/>
    <w:p>
      <w:r>
        <w:t>题目解析:5无解析</w:t>
      </w:r>
    </w:p>
    <w:p/>
    <w:p>
      <w:r>
        <w:t>[0005                 贷交会 吕 可6四)</w:t>
      </w:r>
    </w:p>
    <w:p/>
    <w:p>
      <w:r>
        <w:t>勾           市政工程施工员 - 建工学堂</w:t>
      </w:r>
    </w:p>
    <w:p/>
    <w:p>
      <w:r>
        <w:t>home kyexam com</w:t>
      </w:r>
    </w:p>
    <w:p/>
    <w:p>
      <w:r>
        <w:t>全01:04                           涪100</w:t>
      </w:r>
    </w:p>
    <w:p/>
    <w:p>
      <w:r>
        <w:t>34.[单选题】 市政工程作为一种特殊的产品，有一些</w:t>
      </w:r>
    </w:p>
    <w:p>
      <w:r>
        <w:t>自己的特点，下列不属干其特点的是( ) (1分)</w:t>
      </w:r>
    </w:p>
    <w:p>
      <w:r>
        <w:t>A. 适用性</w:t>
      </w:r>
    </w:p>
    <w:p/>
    <w:p>
      <w:r>
        <w:t>B. 耐久性</w:t>
      </w:r>
    </w:p>
    <w:p/>
    <w:p>
      <w:r>
        <w:t>(C. 安全性:</w:t>
      </w:r>
    </w:p>
    <w:p/>
    <w:p>
      <w:r>
        <w:t>D. 结构性</w:t>
      </w:r>
    </w:p>
    <w:p>
      <w:r>
        <w:t>考生答案                     正确答案                               分数</w:t>
      </w:r>
    </w:p>
    <w:p>
      <w:r>
        <w:t>日               D</w:t>
      </w:r>
    </w:p>
    <w:p/>
    <w:p>
      <w:r>
        <w:t>0/1分</w:t>
      </w:r>
    </w:p>
    <w:p/>
    <w:p>
      <w:r>
        <w:t>题目解析:5无解析</w:t>
      </w:r>
    </w:p>
    <w:p/>
    <w:p>
      <w:r>
        <w:t>CEED         个%会 串串加，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合01:06                           涪100</w:t>
      </w:r>
    </w:p>
    <w:p/>
    <w:p>
      <w:r>
        <w:t>35.[单选题] 由招标单位和投标单位按照施工图纸计</w:t>
      </w:r>
    </w:p>
    <w:p>
      <w:r>
        <w:t>算建设工程的工程量编制方法为( ) (1分)</w:t>
      </w:r>
    </w:p>
    <w:p/>
    <w:p>
      <w:r>
        <w:t>人A. 工程量清单计价法</w:t>
      </w:r>
    </w:p>
    <w:p/>
    <w:p>
      <w:r>
        <w:t>B. 定额计价法</w:t>
      </w:r>
    </w:p>
    <w:p/>
    <w:p>
      <w:r>
        <w:t>CC. 单价法</w:t>
      </w:r>
    </w:p>
    <w:p/>
    <w:p>
      <w:r>
        <w:t>D. 实物法</w:t>
      </w:r>
    </w:p>
    <w:p>
      <w:r>
        <w:t>考生答案                     正确答案                               分数</w:t>
      </w:r>
    </w:p>
    <w:p>
      <w:r>
        <w:t>B                       太                                 0/1分</w:t>
      </w:r>
    </w:p>
    <w:p/>
    <w:p>
      <w:r>
        <w:t>题目解析:5无解析</w:t>
      </w:r>
    </w:p>
    <w:p/>
    <w:p>
      <w:r>
        <w:t>0108 了                 俩交会 吕 可6四)</w:t>
      </w:r>
    </w:p>
    <w:p/>
    <w:p>
      <w:r>
        <w:t>义           市政工程施工员 - 建工学堂          过</w:t>
      </w:r>
    </w:p>
    <w:p/>
    <w:p>
      <w:r>
        <w:t>home kyexam com</w:t>
      </w:r>
    </w:p>
    <w:p/>
    <w:p>
      <w:r>
        <w:t>合01:07                           司100</w:t>
      </w:r>
    </w:p>
    <w:p/>
    <w:p>
      <w:r>
        <w:t>36 .[单选题】 Excel制作的电子表格可以打印出不同</w:t>
      </w:r>
    </w:p>
    <w:p>
      <w:r>
        <w:t>形式的统计( )和报告 (1分)</w:t>
      </w:r>
    </w:p>
    <w:p/>
    <w:p>
      <w:r>
        <w:t>A. 图表</w:t>
      </w:r>
    </w:p>
    <w:p/>
    <w:p>
      <w:r>
        <w:t>B.文字</w:t>
      </w:r>
    </w:p>
    <w:p/>
    <w:p>
      <w:r>
        <w:t>C .图片</w:t>
      </w:r>
    </w:p>
    <w:p/>
    <w:p>
      <w:r>
        <w:t>D. 图像</w:t>
      </w:r>
    </w:p>
    <w:p/>
    <w:p>
      <w:r>
        <w:t>考生答案          正确答案               分数</w:t>
      </w:r>
    </w:p>
    <w:p>
      <w:r>
        <w:t>B 其                                    A                                                     0/1分</w:t>
      </w:r>
    </w:p>
    <w:p/>
    <w:p>
      <w:r>
        <w:t>题目解析:5无解析</w:t>
      </w:r>
    </w:p>
    <w:p/>
    <w:p>
      <w:r>
        <w:t>【0109                 俩交会 吕 可6四)</w:t>
      </w:r>
    </w:p>
    <w:p/>
    <w:p>
      <w:r>
        <w:t>义           市政工程施工员 - 建工学堂          过</w:t>
      </w:r>
    </w:p>
    <w:p/>
    <w:p>
      <w:r>
        <w:t>home kyexam com</w:t>
      </w:r>
    </w:p>
    <w:p/>
    <w:p>
      <w:r>
        <w:t>全01:08                           洁 100</w:t>
      </w:r>
    </w:p>
    <w:p/>
    <w:p>
      <w:r>
        <w:t>38. [单选题】 下列选项中，不属于构成市政工程施工</w:t>
      </w:r>
    </w:p>
    <w:p>
      <w:r>
        <w:t>造价费用的是( ) (1分) ，广款记</w:t>
      </w:r>
    </w:p>
    <w:p/>
    <w:p>
      <w:r>
        <w:t>〇 和.直接费</w:t>
      </w:r>
    </w:p>
    <w:p>
      <w:r>
        <w:t>@〇 B.间接费</w:t>
      </w:r>
    </w:p>
    <w:p/>
    <w:p>
      <w:r>
        <w:t>人9 C.利润</w:t>
      </w:r>
    </w:p>
    <w:p/>
    <w:p>
      <w:r>
        <w:t>〇”D. 分部分项工程费</w:t>
      </w:r>
    </w:p>
    <w:p/>
    <w:p>
      <w:r>
        <w:t>CD 5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全01:09                           涪100</w:t>
      </w:r>
    </w:p>
    <w:p/>
    <w:p>
      <w:r>
        <w:t>39.[单选题】某道路工程安装砌路缘石，需要总劳动</w:t>
      </w:r>
    </w:p>
    <w:p>
      <w:r>
        <w:t>量240工日，一班制工作，每天安排作业人员为30</w:t>
      </w:r>
    </w:p>
    <w:p>
      <w:r>
        <w:t>人，则施工持续时间为( )d (1分) | 支标沁</w:t>
      </w:r>
    </w:p>
    <w:p/>
    <w:p>
      <w:r>
        <w:t>OA6</w:t>
      </w:r>
    </w:p>
    <w:p>
      <w:r>
        <w:t>O〇-Ba8</w:t>
      </w:r>
    </w:p>
    <w:p/>
    <w:p>
      <w:r>
        <w:t>加 人</w:t>
      </w:r>
    </w:p>
    <w:p/>
    <w:p>
      <w:r>
        <w:t>O pD.2</w:t>
      </w:r>
    </w:p>
    <w:p/>
    <w:p>
      <w:r>
        <w:t>【0012</w:t>
      </w:r>
    </w:p>
    <w:p/>
    <w:p>
      <w:r>
        <w:t>义           市政工程施工员 - 建工学堂</w:t>
      </w:r>
    </w:p>
    <w:p/>
    <w:p>
      <w:r>
        <w:t>令0111</w:t>
      </w:r>
    </w:p>
    <w:p/>
    <w:p>
      <w:r>
        <w:t>home kyexam com</w:t>
      </w:r>
    </w:p>
    <w:p/>
    <w:p>
      <w:r>
        <w:t>抬忆窑 川 ml Go</w:t>
      </w:r>
    </w:p>
    <w:p/>
    <w:p>
      <w:r>
        <w:t>党| 100</w:t>
      </w:r>
    </w:p>
    <w:p/>
    <w:p>
      <w:r>
        <w:t>40.[单选题】污水处理构筑物处理水汽界面适用的材</w:t>
      </w:r>
    </w:p>
    <w:p/>
    <w:p>
      <w:r>
        <w:t>料是( )XT分)</w:t>
      </w:r>
    </w:p>
    <w:p/>
    <w:p>
      <w:r>
        <w:t>二标记</w:t>
      </w:r>
    </w:p>
    <w:p/>
    <w:p>
      <w:r>
        <w:t>@〇 ”A.改性沥青;防水卷材</w:t>
      </w:r>
    </w:p>
    <w:p/>
    <w:p>
      <w:r>
        <w:t>加”B.强韧塑胶改性聚合物水泥基防水浆料</w:t>
      </w:r>
    </w:p>
    <w:p/>
    <w:p>
      <w:r>
        <w:t>人 C .高强度防水砂浆</w:t>
      </w:r>
    </w:p>
    <w:p/>
    <w:p>
      <w:r>
        <w:t>@〇”D. 聚合物改性沥青涂料</w:t>
      </w:r>
    </w:p>
    <w:p/>
    <w:p>
      <w:r>
        <w:t>0113</w:t>
      </w:r>
    </w:p>
    <w:p/>
    <w:p>
      <w:r>
        <w:t>义           市政工程施工员 - 建工学堂</w:t>
      </w:r>
    </w:p>
    <w:p/>
    <w:p>
      <w:r>
        <w:t>丛01:12</w:t>
      </w:r>
    </w:p>
    <w:p/>
    <w:p>
      <w:r>
        <w:t>home kyexam com</w:t>
      </w:r>
    </w:p>
    <w:p/>
    <w:p>
      <w:r>
        <w:t>抬忆富川 al Go，</w:t>
      </w:r>
    </w:p>
    <w:p/>
    <w:p>
      <w:r>
        <w:t>洒| 100</w:t>
      </w:r>
    </w:p>
    <w:p/>
    <w:p>
      <w:r>
        <w:t>41. [多选题】 下列选项中，属于施工单位的质量责任</w:t>
      </w:r>
    </w:p>
    <w:p/>
    <w:p>
      <w:r>
        <w:t>和义务的有( ) (1分)</w:t>
      </w:r>
    </w:p>
    <w:p/>
    <w:p>
      <w:r>
        <w:t>坟标记</w:t>
      </w:r>
    </w:p>
    <w:p/>
    <w:p>
      <w:r>
        <w:t>口 A. 建立质量保证体系</w:t>
      </w:r>
    </w:p>
    <w:p/>
    <w:p>
      <w:r>
        <w:t>Esas  ]</w:t>
      </w:r>
    </w:p>
    <w:p/>
    <w:p>
      <w:r>
        <w:t>加 c. 对建筑材料、梅配件和设备进行检验的责任</w:t>
      </w:r>
    </w:p>
    <w:p/>
    <w:p>
      <w:r>
        <w:t>口“D.组织竣工验收</w:t>
      </w:r>
    </w:p>
    <w:p/>
    <w:p>
      <w:r>
        <w:t>口E 见证取样</w:t>
      </w:r>
    </w:p>
    <w:p/>
    <w:p>
      <w:r>
        <w:t>21:54                 反光安 可 可6加，</w:t>
      </w:r>
    </w:p>
    <w:p>
      <w:r>
        <w:t>X          市政工程施工员 - 建工学党</w:t>
      </w:r>
    </w:p>
    <w:p/>
    <w:p>
      <w:r>
        <w:t>home kyexam com</w:t>
      </w:r>
    </w:p>
    <w:p/>
    <w:p>
      <w:r>
        <w:t>全01:13                   国100</w:t>
      </w:r>
    </w:p>
    <w:p/>
    <w:p>
      <w:r>
        <w:t>41. [多选题] 下列选项中，属于施工单位的质量责任</w:t>
      </w:r>
    </w:p>
    <w:p>
      <w:r>
        <w:t>和义务的有( ) (1分) ，女标记</w:t>
      </w:r>
    </w:p>
    <w:p/>
    <w:p>
      <w:r>
        <w:t>亚              ]</w:t>
      </w:r>
    </w:p>
    <w:p/>
    <w:p>
      <w:r>
        <w:t>21:54         俩交会 吕 可6四)</w:t>
      </w:r>
    </w:p>
    <w:p/>
    <w:p>
      <w:r>
        <w:t>义           市政工程施工员 - 建工学堂          过</w:t>
      </w:r>
    </w:p>
    <w:p/>
    <w:p>
      <w:r>
        <w:t>home kyexam com</w:t>
      </w:r>
    </w:p>
    <w:p/>
    <w:p>
      <w:r>
        <w:t>合01:14                 涪100</w:t>
      </w:r>
    </w:p>
    <w:p/>
    <w:p>
      <w:r>
        <w:t>41. [多选题] 下列选项中，属于施工单位的质量责任</w:t>
      </w:r>
    </w:p>
    <w:p>
      <w:r>
        <w:t>和义务的有( ) (1分)</w:t>
      </w:r>
    </w:p>
    <w:p/>
    <w:p>
      <w:r>
        <w:t>人A. 建立质量保证体系</w:t>
      </w:r>
    </w:p>
    <w:p/>
    <w:p>
      <w:r>
        <w:t>B. 按图施工</w:t>
      </w:r>
    </w:p>
    <w:p/>
    <w:p>
      <w:r>
        <w:t>人. 对建筑材料、构配件和设备进行检验的责任</w:t>
      </w:r>
    </w:p>
    <w:p/>
    <w:p>
      <w:r>
        <w:t>D. 组织竣工验收</w:t>
      </w:r>
    </w:p>
    <w:p/>
    <w:p>
      <w:r>
        <w:t>E. 见证取样</w:t>
      </w:r>
    </w:p>
    <w:p>
      <w:r>
        <w:t>考生答案          正确答案                分数</w:t>
      </w:r>
    </w:p>
    <w:p>
      <w:r>
        <w:t>BD X                                         ABCE                                                       0/1分</w:t>
      </w:r>
    </w:p>
    <w:p/>
    <w:p>
      <w:r>
        <w:t>题目解析: 无解析</w:t>
      </w:r>
    </w:p>
    <w:p/>
    <w:p>
      <w:r>
        <w:t>21:54                      抬忆富川 ml Go，</w:t>
      </w:r>
    </w:p>
    <w:p>
      <w:r>
        <w:t>义           市政工程施工员 - 建工学堂          必</w:t>
      </w:r>
    </w:p>
    <w:p/>
    <w:p>
      <w:r>
        <w:t>home kyexam com</w:t>
      </w:r>
    </w:p>
    <w:p/>
    <w:p>
      <w:r>
        <w:t>全01:16                 涪100</w:t>
      </w:r>
    </w:p>
    <w:p/>
    <w:p>
      <w:r>
        <w:t>42. [多选题] AutoCAD在工程设计与施工中被普遍应</w:t>
      </w:r>
    </w:p>
    <w:p>
      <w:r>
        <w:t>用，通常用来绘制构筑物的( )等 (1分)</w:t>
      </w:r>
    </w:p>
    <w:p/>
    <w:p>
      <w:r>
        <w:t>人.平面图</w:t>
      </w:r>
    </w:p>
    <w:p/>
    <w:p>
      <w:r>
        <w:t>B.立面图</w:t>
      </w:r>
    </w:p>
    <w:p/>
    <w:p>
      <w:r>
        <w:t>C. 剖面图</w:t>
      </w:r>
    </w:p>
    <w:p/>
    <w:p>
      <w:r>
        <w:t>D. 节</w:t>
      </w:r>
    </w:p>
    <w:p/>
    <w:p>
      <w:r>
        <w:t>E. 工艺流程图</w:t>
      </w:r>
    </w:p>
    <w:p/>
    <w:p>
      <w:r>
        <w:t>考生答案                     正确答案                               分数</w:t>
      </w:r>
    </w:p>
    <w:p>
      <w:r>
        <w:t>BD X                         ABCD'                            0.5011分</w:t>
      </w:r>
    </w:p>
    <w:p/>
    <w:p>
      <w:r>
        <w:t>题目解析: 无解析</w:t>
      </w:r>
    </w:p>
    <w:p/>
    <w:p>
      <w:r>
        <w:t>CE 5         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簿01:17</w:t>
      </w:r>
    </w:p>
    <w:p/>
    <w:p>
      <w:r>
        <w:t>100</w:t>
      </w:r>
    </w:p>
    <w:p/>
    <w:p>
      <w:r>
        <w:t>43. [多选题] 下列关于土钉支护基坑施工的说法中，</w:t>
      </w:r>
    </w:p>
    <w:p>
      <w:r>
        <w:t>表述正确的是( ) (1分) ，广寺记</w:t>
      </w:r>
    </w:p>
    <w:p/>
    <w:p>
      <w:r>
        <w:t>口 A. 一般采用施工机械，根据分层厚度和作业顺序开</w:t>
      </w:r>
    </w:p>
    <w:p>
      <w:r>
        <w:t>挖，一般每层开挖深度控制在100~150mm</w:t>
      </w:r>
    </w:p>
    <w:p/>
    <w:p>
      <w:r>
        <w:t>B. 土钉全长设施金属或塑料定位支架，间距5m ,</w:t>
      </w:r>
    </w:p>
    <w:p>
      <w:r>
        <w:t>证钢筋处于钻孔的中心部位</w:t>
      </w:r>
    </w:p>
    <w:p/>
    <w:p>
      <w:r>
        <w:t>口 .喷射混凝土粗骨料最大粒径不宜大于12mm，水</w:t>
      </w:r>
    </w:p>
    <w:p>
      <w:r>
        <w:t>胶比不宜大于0.45，并摊加速厂剂</w:t>
      </w:r>
    </w:p>
    <w:p/>
    <w:p>
      <w:r>
        <w:t>口“D. 喷射混凝土终凝后2h，应根据当地条件采取连续</w:t>
      </w:r>
    </w:p>
    <w:p>
      <w:r>
        <w:t>喷水养护5 ~ 7d或喷涂养护剂</w:t>
      </w:r>
    </w:p>
    <w:p/>
    <w:p>
      <w:r>
        <w:t>口 E 冬期进行喷射混凝土时，作业温度不得低于0"C</w:t>
      </w:r>
    </w:p>
    <w:p/>
    <w:p>
      <w:r>
        <w:t>21.54                  贷交会 吕 可6四)</w:t>
      </w:r>
    </w:p>
    <w:p/>
    <w:p>
      <w:r>
        <w:t>色           市政工程施工员 - 建工学堂</w:t>
      </w:r>
    </w:p>
    <w:p/>
    <w:p>
      <w:r>
        <w:t>home kyexam com</w:t>
      </w:r>
    </w:p>
    <w:p/>
    <w:p>
      <w:r>
        <w:t>位01:18</w:t>
      </w:r>
    </w:p>
    <w:p/>
    <w:p>
      <w:r>
        <w:t>100</w:t>
      </w:r>
    </w:p>
    <w:p/>
    <w:p>
      <w:r>
        <w:t>43. [多选题] 下列关于土钉支护基坑施工的说法中，</w:t>
      </w:r>
    </w:p>
    <w:p>
      <w:r>
        <w:t>表述正确的是( ) (1分)</w:t>
      </w:r>
    </w:p>
    <w:p/>
    <w:p>
      <w:r>
        <w:t>人A. 一般采用施工机械，根据分层厚度和作业顺序开挖，一般</w:t>
      </w:r>
    </w:p>
    <w:p>
      <w:r>
        <w:t>每层开挖深度控制在100~150mm</w:t>
      </w:r>
    </w:p>
    <w:p/>
    <w:p>
      <w:r>
        <w:t>B. 土钉全长设施金属或塑料定位支架，间距5m，保证钢筋</w:t>
      </w:r>
    </w:p>
    <w:p>
      <w:r>
        <w:t>处于钻孔的中心部位</w:t>
      </w:r>
    </w:p>
    <w:p/>
    <w:p>
      <w:r>
        <w:t>人. 喷射混凝土粗骨料最大粒径不宣大于12mm，水胶比不宜</w:t>
      </w:r>
    </w:p>
    <w:p>
      <w:r>
        <w:t>大于0.45，并摊加速凝剂</w:t>
      </w:r>
    </w:p>
    <w:p/>
    <w:p>
      <w:r>
        <w:t>D. 喷射混凝土终凝后2h，应根据当地条件采取连续喷水养</w:t>
      </w:r>
    </w:p>
    <w:p>
      <w:r>
        <w:t>护5 ~ 7d或喷涂养护剂</w:t>
      </w:r>
    </w:p>
    <w:p/>
    <w:p>
      <w:r>
        <w:t>E. 冬期进行喷射混凝土时，作业温度不得低于0'C</w:t>
      </w:r>
    </w:p>
    <w:p/>
    <w:p>
      <w:r>
        <w:t>考生答案                     正确答案                               分数</w:t>
      </w:r>
    </w:p>
    <w:p>
      <w:r>
        <w:t>BC 其                               ACD                                            0/1分</w:t>
      </w:r>
    </w:p>
    <w:p/>
    <w:p>
      <w:r>
        <w:t>题目解析:无解析</w:t>
      </w:r>
    </w:p>
    <w:p/>
    <w:p>
      <w:r>
        <w:t>CE 5        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合01:19                 司100</w:t>
      </w:r>
    </w:p>
    <w:p/>
    <w:p>
      <w:r>
        <w:t>44. [多选题】绘图联机操作基本步骤包括( ) (1分)</w:t>
      </w:r>
    </w:p>
    <w:p>
      <w:r>
        <w:t>A. 图形绘制</w:t>
      </w:r>
    </w:p>
    <w:p>
      <w:r>
        <w:t>B-图形修改</w:t>
      </w:r>
    </w:p>
    <w:p>
      <w:r>
        <w:t>C. 图栏选择</w:t>
      </w:r>
    </w:p>
    <w:p>
      <w:r>
        <w:t>D. 尺寸标注</w:t>
      </w:r>
    </w:p>
    <w:p>
      <w:r>
        <w:t>E. 打印出图</w:t>
      </w:r>
    </w:p>
    <w:p/>
    <w:p>
      <w:r>
        <w:t>考生答案                     正确答案                               分数</w:t>
      </w:r>
    </w:p>
    <w:p>
      <w:r>
        <w:t>CD                               ABDE                                          061分</w:t>
      </w:r>
    </w:p>
    <w:p/>
    <w:p>
      <w:r>
        <w:t>题目解析”无解析</w:t>
      </w:r>
    </w:p>
    <w:p/>
    <w:p>
      <w:r>
        <w:t>【mo122 芋                 贷交会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从0121</w:t>
      </w:r>
    </w:p>
    <w:p/>
    <w:p>
      <w:r>
        <w:t>河] 100</w:t>
      </w:r>
    </w:p>
    <w:p/>
    <w:p>
      <w:r>
        <w:t>45. [多选题】 项目负责人项目承包责任制中约束性指</w:t>
      </w:r>
    </w:p>
    <w:p/>
    <w:p>
      <w:r>
        <w:t>标有( )(T分)| 坟标记</w:t>
      </w:r>
    </w:p>
    <w:p>
      <w:r>
        <w:t>口 A.项目工期</w:t>
      </w:r>
    </w:p>
    <w:p/>
    <w:p>
      <w:r>
        <w:t>口 8.项目质量</w:t>
      </w:r>
    </w:p>
    <w:p/>
    <w:p>
      <w:r>
        <w:t>C. 项目成本</w:t>
      </w:r>
    </w:p>
    <w:p/>
    <w:p>
      <w:r>
        <w:t>D.无事故</w:t>
      </w:r>
    </w:p>
    <w:p/>
    <w:p>
      <w:r>
        <w:t>口 :局无伤亡</w:t>
      </w:r>
    </w:p>
    <w:p/>
    <w:p>
      <w:r>
        <w:t>【mo123 并                 向区会 吕 可6加</w:t>
      </w:r>
    </w:p>
    <w:p/>
    <w:p>
      <w:r>
        <w:t>义            市政工程施工员 - 建工学堂</w:t>
      </w:r>
    </w:p>
    <w:p/>
    <w:p>
      <w:r>
        <w:t>home kyexam com</w:t>
      </w:r>
    </w:p>
    <w:p/>
    <w:p>
      <w:r>
        <w:t>丛01:22</w:t>
      </w:r>
    </w:p>
    <w:p/>
    <w:p>
      <w:r>
        <w:t>司100</w:t>
      </w:r>
    </w:p>
    <w:p/>
    <w:p>
      <w:r>
        <w:t>46. [多选题] 登高作业使用的梯子主要有()、()、()</w:t>
      </w:r>
    </w:p>
    <w:p/>
    <w:p>
      <w:r>
        <w:t>和( )四类 (1分) | 去标记</w:t>
      </w:r>
    </w:p>
    <w:p/>
    <w:p>
      <w:r>
        <w:t>口 A. 移动梯</w:t>
      </w:r>
    </w:p>
    <w:p/>
    <w:p>
      <w:r>
        <w:t>口 B.折梯</w:t>
      </w:r>
    </w:p>
    <w:p/>
    <w:p>
      <w:r>
        <w:t>加 .固定梯</w:t>
      </w:r>
    </w:p>
    <w:p/>
    <w:p>
      <w:r>
        <w:t>口 D.挂梯</w:t>
      </w:r>
    </w:p>
    <w:p/>
    <w:p>
      <w:r>
        <w:t>口 -E 楼梯</w:t>
      </w:r>
    </w:p>
    <w:p/>
    <w:p>
      <w:r>
        <w:t>【mo124 是                 俩交会 吕 可6加)</w:t>
      </w:r>
    </w:p>
    <w:p/>
    <w:p>
      <w:r>
        <w:t>义           市政工程施工员 - 建工学堂          过</w:t>
      </w:r>
    </w:p>
    <w:p/>
    <w:p>
      <w:r>
        <w:t>home kyexam com</w:t>
      </w:r>
    </w:p>
    <w:p/>
    <w:p>
      <w:r>
        <w:t>合01:23                           导100</w:t>
      </w:r>
    </w:p>
    <w:p/>
    <w:p>
      <w:r>
        <w:t>46.[多选题] 登高作业使用的梯子主要有()、()、()</w:t>
      </w:r>
    </w:p>
    <w:p>
      <w:r>
        <w:t>和( )四类 (1分)</w:t>
      </w:r>
    </w:p>
    <w:p/>
    <w:p>
      <w:r>
        <w:t>A. 移动梯</w:t>
      </w:r>
    </w:p>
    <w:p/>
    <w:p>
      <w:r>
        <w:t>B. 折梯</w:t>
      </w:r>
    </w:p>
    <w:p/>
    <w:p>
      <w:r>
        <w:t>CC. 固定梯</w:t>
      </w:r>
    </w:p>
    <w:p/>
    <w:p>
      <w:r>
        <w:t>D.挂梯</w:t>
      </w:r>
    </w:p>
    <w:p/>
    <w:p>
      <w:r>
        <w:t>E. 楼梯</w:t>
      </w:r>
    </w:p>
    <w:p/>
    <w:p>
      <w:r>
        <w:t>考生答案                     正确答案                               分数</w:t>
      </w:r>
    </w:p>
    <w:p>
      <w:r>
        <w:t>BD X                         ABCD，                            0.5011分</w:t>
      </w:r>
    </w:p>
    <w:p/>
    <w:p>
      <w:r>
        <w:t>题有解析: 无解析</w:t>
      </w:r>
    </w:p>
    <w:p/>
    <w:p>
      <w:r>
        <w:t>【mo125 芋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合01:24                           涪100</w:t>
      </w:r>
    </w:p>
    <w:p/>
    <w:p>
      <w:r>
        <w:t>47. [多选题] 综合性计价具有的特点有( ) (1分)</w:t>
      </w:r>
    </w:p>
    <w:p>
      <w:r>
        <w:t>A. 计价方法的多样性</w:t>
      </w:r>
    </w:p>
    <w:p>
      <w:r>
        <w:t>B-计价依据的单一性</w:t>
      </w:r>
    </w:p>
    <w:p>
      <w:r>
        <w:t>C. 计价标准的统一性</w:t>
      </w:r>
    </w:p>
    <w:p>
      <w:r>
        <w:t>D. 计价单价的标准化</w:t>
      </w:r>
    </w:p>
    <w:p>
      <w:r>
        <w:t>E. 计价依据的复杂性</w:t>
      </w:r>
    </w:p>
    <w:p/>
    <w:p>
      <w:r>
        <w:t>考生答案                     正确答案                               分数</w:t>
      </w:r>
    </w:p>
    <w:p>
      <w:r>
        <w:t>BD 其                               AE                                               0分</w:t>
      </w:r>
    </w:p>
    <w:p/>
    <w:p>
      <w:r>
        <w:t>题目解析”无解析</w:t>
      </w:r>
    </w:p>
    <w:p/>
    <w:p>
      <w:r>
        <w:t>【mo127 站</w:t>
      </w:r>
    </w:p>
    <w:p/>
    <w:p>
      <w:r>
        <w:t>义</w:t>
      </w:r>
    </w:p>
    <w:p/>
    <w:p>
      <w:r>
        <w:t>丛01:26</w:t>
      </w:r>
    </w:p>
    <w:p/>
    <w:p>
      <w:r>
        <w:t>市政工程施工员 - 建工学堂</w:t>
      </w:r>
    </w:p>
    <w:p/>
    <w:p>
      <w:r>
        <w:t>home yexam com</w:t>
      </w:r>
    </w:p>
    <w:p/>
    <w:p>
      <w:r>
        <w:t>抬忆富川 ml Go，</w:t>
      </w:r>
    </w:p>
    <w:p/>
    <w:p>
      <w:r>
        <w:t>洒 100</w:t>
      </w:r>
    </w:p>
    <w:p/>
    <w:p>
      <w:r>
        <w:t>48. [多选题】 市政工程施工造价费用主要由( )组成 (1</w:t>
      </w:r>
    </w:p>
    <w:p/>
    <w:p>
      <w:r>
        <w:t>分) | 部蒜记</w:t>
      </w:r>
    </w:p>
    <w:p/>
    <w:p>
      <w:r>
        <w:t>口 A.直接费</w:t>
      </w:r>
    </w:p>
    <w:p/>
    <w:p>
      <w:r>
        <w:t>B. 间接费</w:t>
      </w:r>
    </w:p>
    <w:p/>
    <w:p>
      <w:r>
        <w:t>品 c.利润</w:t>
      </w:r>
    </w:p>
    <w:p/>
    <w:p>
      <w:r>
        <w:t>D. 分部分项工程费</w:t>
      </w:r>
    </w:p>
    <w:p/>
    <w:p>
      <w:r>
        <w:t>口E 税金</w:t>
      </w:r>
    </w:p>
    <w:p/>
    <w:p>
      <w:r>
        <w:t>【mo128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全01:27                           涪100</w:t>
      </w:r>
    </w:p>
    <w:p/>
    <w:p>
      <w:r>
        <w:t>49. [多选题] 事中质量控制的内容包括( ) (1分)</w:t>
      </w:r>
    </w:p>
    <w:p>
      <w:r>
        <w:t>超标记</w:t>
      </w:r>
    </w:p>
    <w:p/>
    <w:p>
      <w:r>
        <w:t>口 A. 对质量活动的行为进行约束</w:t>
      </w:r>
    </w:p>
    <w:p/>
    <w:p>
      <w:r>
        <w:t>B. 对质量活动的过程进行监督控制</w:t>
      </w:r>
    </w:p>
    <w:p/>
    <w:p>
      <w:r>
        <w:t>癌 .对质量活动的结果进行监督控制</w:t>
      </w:r>
    </w:p>
    <w:p/>
    <w:p>
      <w:r>
        <w:t>口”D. 对质量偏差进行纠正</w:t>
      </w:r>
    </w:p>
    <w:p/>
    <w:p>
      <w:r>
        <w:t>口 “E 对质量评价过程的控制</w:t>
      </w:r>
    </w:p>
    <w:p/>
    <w:p>
      <w:r>
        <w:t>CE                 向区会 吕 可6加，</w:t>
      </w:r>
    </w:p>
    <w:p/>
    <w:p>
      <w:r>
        <w:t>义           市政工程施工员 - 建工学堂          二</w:t>
      </w:r>
    </w:p>
    <w:p/>
    <w:p>
      <w:r>
        <w:t>home kyexam com</w:t>
      </w:r>
    </w:p>
    <w:p/>
    <w:p>
      <w:r>
        <w:t>全01:28                           涪 100</w:t>
      </w:r>
    </w:p>
    <w:p/>
    <w:p>
      <w:r>
        <w:t>50. [多选题] 下列部门中，属于项目经理部可以不设</w:t>
      </w:r>
    </w:p>
    <w:p>
      <w:r>
        <w:t>置的部门有( ) (1分) ，辫标这</w:t>
      </w:r>
    </w:p>
    <w:p/>
    <w:p>
      <w:r>
        <w:t>口 A. 经营核算部门</w:t>
      </w:r>
    </w:p>
    <w:p/>
    <w:p>
      <w:r>
        <w:t>口 8. 物资设备供应部门</w:t>
      </w:r>
    </w:p>
    <w:p/>
    <w:p>
      <w:r>
        <w:t>口 .设备检查检测部门</w:t>
      </w:r>
    </w:p>
    <w:p/>
    <w:p>
      <w:r>
        <w:t>口“D.测试计量部门</w:t>
      </w:r>
    </w:p>
    <w:p/>
    <w:p>
      <w:r>
        <w:t>口 “E 企业工程管理部门</w:t>
      </w:r>
    </w:p>
    <w:p/>
    <w:p>
      <w:r>
        <w:t>【mo130 芋                 俩交会 吕 可6四)</w:t>
      </w:r>
    </w:p>
    <w:p/>
    <w:p>
      <w:r>
        <w:t>义           市政工程施工员 - 建工学堂          过</w:t>
      </w:r>
    </w:p>
    <w:p/>
    <w:p>
      <w:r>
        <w:t>home kyexam com</w:t>
      </w:r>
    </w:p>
    <w:p/>
    <w:p>
      <w:r>
        <w:t>全01:29                           涪 100</w:t>
      </w:r>
    </w:p>
    <w:p/>
    <w:p>
      <w:r>
        <w:t>51. [多选题】 下列选项中，属于施工现场平面布置原</w:t>
      </w:r>
    </w:p>
    <w:p>
      <w:r>
        <w:t>则的有() (1分) | 辫标记</w:t>
      </w:r>
    </w:p>
    <w:p/>
    <w:p>
      <w:r>
        <w:t>口 A.分阶段布置</w:t>
      </w:r>
    </w:p>
    <w:p>
      <w:r>
        <w:t>口 B.紧姜有序</w:t>
      </w:r>
    </w:p>
    <w:p>
      <w:r>
        <w:t>加 c.按专业划分施工用地</w:t>
      </w:r>
    </w:p>
    <w:p/>
    <w:p>
      <w:r>
        <w:t>口”D.最大限度增加场内运输</w:t>
      </w:r>
    </w:p>
    <w:p/>
    <w:p>
      <w:r>
        <w:t>口 E 不符合环保要求</w:t>
      </w:r>
    </w:p>
    <w:p/>
    <w:p>
      <w:r>
        <w:t>CE                 俩交会 吕 可6四)</w:t>
      </w:r>
    </w:p>
    <w:p/>
    <w:p>
      <w:r>
        <w:t>义</w:t>
      </w:r>
    </w:p>
    <w:p/>
    <w:p>
      <w:r>
        <w:t>市政工程施工员 - 建工学堂          过</w:t>
      </w:r>
    </w:p>
    <w:p/>
    <w:p>
      <w:r>
        <w:t>home kyexam com</w:t>
      </w:r>
    </w:p>
    <w:p/>
    <w:p>
      <w:r>
        <w:t>代01:31                     洁 100</w:t>
      </w:r>
    </w:p>
    <w:p/>
    <w:p>
      <w:r>
        <w:t>52. [多选题】 两物体间的作用和反作用力总是() (1</w:t>
      </w:r>
    </w:p>
    <w:p/>
    <w:p>
      <w:r>
        <w:t>分)</w:t>
      </w:r>
    </w:p>
    <w:p/>
    <w:p>
      <w:r>
        <w:t>衣]</w:t>
      </w:r>
    </w:p>
    <w:p/>
    <w:p>
      <w:r>
        <w:t>口</w:t>
      </w:r>
    </w:p>
    <w:p/>
    <w:p>
      <w:r>
        <w:t>粤标记</w:t>
      </w:r>
    </w:p>
    <w:p/>
    <w:p>
      <w:r>
        <w:t>A. 大小相等</w:t>
      </w:r>
    </w:p>
    <w:p/>
    <w:p>
      <w:r>
        <w:t>B.方向相反</w:t>
      </w:r>
    </w:p>
    <w:p/>
    <w:p>
      <w:r>
        <w:t>C. 沿同一直线分别作用在两个物体上</w:t>
      </w:r>
    </w:p>
    <w:p/>
    <w:p>
      <w:r>
        <w:t>D. 作用在同一物体上</w:t>
      </w:r>
    </w:p>
    <w:p/>
    <w:p>
      <w:r>
        <w:t>E. 方向一至</w:t>
      </w:r>
    </w:p>
    <w:p/>
    <w:p>
      <w:r>
        <w:t>21:55           抬忆富川 al Go，</w:t>
      </w:r>
    </w:p>
    <w:p>
      <w:r>
        <w:t>义           市政工程施工员 - 建工学堂          必</w:t>
      </w:r>
    </w:p>
    <w:p/>
    <w:p>
      <w:r>
        <w:t>home kyexam com</w:t>
      </w:r>
    </w:p>
    <w:p/>
    <w:p>
      <w:r>
        <w:t>全01:32                           涪100</w:t>
      </w:r>
    </w:p>
    <w:p/>
    <w:p>
      <w:r>
        <w:t>52.[多选题]】两物体间的作用和反作用力总是() (1</w:t>
      </w:r>
    </w:p>
    <w:p>
      <w:r>
        <w:t>分)</w:t>
      </w:r>
    </w:p>
    <w:p/>
    <w:p>
      <w:r>
        <w:t>A. 大小相等</w:t>
      </w:r>
    </w:p>
    <w:p/>
    <w:p>
      <w:r>
        <w:t>B. 方向相反</w:t>
      </w:r>
    </w:p>
    <w:p/>
    <w:p>
      <w:r>
        <w:t>人. 沿同一直线分别作用在两个物体上</w:t>
      </w:r>
    </w:p>
    <w:p/>
    <w:p>
      <w:r>
        <w:t>D, 作用在同一物体上</w:t>
      </w:r>
    </w:p>
    <w:p/>
    <w:p>
      <w:r>
        <w:t>E. 方向一至</w:t>
      </w:r>
    </w:p>
    <w:p>
      <w:r>
        <w:t>考生答案                          正确答案                                       分数</w:t>
      </w:r>
    </w:p>
    <w:p>
      <w:r>
        <w:t>BD X                               ABC                                            0/1分</w:t>
      </w:r>
    </w:p>
    <w:p/>
    <w:p>
      <w:r>
        <w:t>题有解析: 无解析</w:t>
      </w:r>
    </w:p>
    <w:p/>
    <w:p>
      <w:r>
        <w:t>【0134 和本         俩交会 吕 可6加)</w:t>
      </w:r>
    </w:p>
    <w:p/>
    <w:p>
      <w:r>
        <w:t>义           市政工程施工员 - 建工学堂          过</w:t>
      </w:r>
    </w:p>
    <w:p/>
    <w:p>
      <w:r>
        <w:t>home kyexam com</w:t>
      </w:r>
    </w:p>
    <w:p/>
    <w:p>
      <w:r>
        <w:t>合01:33                           涪100</w:t>
      </w:r>
    </w:p>
    <w:p/>
    <w:p>
      <w:r>
        <w:t>53. [多选题】 材料费是指施工过程中耗费构成工程实</w:t>
      </w:r>
    </w:p>
    <w:p>
      <w:r>
        <w:t>体的( )费用 (1分)</w:t>
      </w:r>
    </w:p>
    <w:p/>
    <w:p>
      <w:r>
        <w:t>A. 原材料</w:t>
      </w:r>
    </w:p>
    <w:p/>
    <w:p>
      <w:r>
        <w:t>B. 辅助材料</w:t>
      </w:r>
    </w:p>
    <w:p/>
    <w:p>
      <w:r>
        <w:t>5C. 构配件、零件</w:t>
      </w:r>
    </w:p>
    <w:p/>
    <w:p>
      <w:r>
        <w:t>D. 半成品</w:t>
      </w:r>
    </w:p>
    <w:p/>
    <w:p>
      <w:r>
        <w:t>E. 道路检测费</w:t>
      </w:r>
    </w:p>
    <w:p/>
    <w:p>
      <w:r>
        <w:t>考生答案         正确答案              分数</w:t>
      </w:r>
    </w:p>
    <w:p>
      <w:r>
        <w:t>BD X             ABC                  0/1分</w:t>
      </w:r>
    </w:p>
    <w:p/>
    <w:p>
      <w:r>
        <w:t>题有解析: 无解析</w:t>
      </w:r>
    </w:p>
    <w:p/>
    <w:p>
      <w:r>
        <w:t>【mo136 并         俩交会 吕 可6四)</w:t>
      </w:r>
    </w:p>
    <w:p/>
    <w:p>
      <w:r>
        <w:t>义           市政工程施工员 - 建工学堂          过</w:t>
      </w:r>
    </w:p>
    <w:p/>
    <w:p>
      <w:r>
        <w:t>home kyexam com</w:t>
      </w:r>
    </w:p>
    <w:p/>
    <w:p>
      <w:r>
        <w:t>合01:34                           涪100</w:t>
      </w:r>
    </w:p>
    <w:p/>
    <w:p>
      <w:r>
        <w:t>54.[多选题】 自粘聚合物改性沥青防水卷材[N类)按</w:t>
      </w:r>
    </w:p>
    <w:p>
      <w:r>
        <w:t>上表面材料分类，正确的有( ) (1分)</w:t>
      </w:r>
    </w:p>
    <w:p/>
    <w:p>
      <w:r>
        <w:t>人A.聚乙烯腊</w:t>
      </w:r>
    </w:p>
    <w:p/>
    <w:p>
      <w:r>
        <w:t>B.细砂</w:t>
      </w:r>
    </w:p>
    <w:p/>
    <w:p>
      <w:r>
        <w:t>C.聚酯膜</w:t>
      </w:r>
    </w:p>
    <w:p/>
    <w:p>
      <w:r>
        <w:t>D 矿物材料</w:t>
      </w:r>
    </w:p>
    <w:p/>
    <w:p>
      <w:r>
        <w:t>E .无腊双面自粘</w:t>
      </w:r>
    </w:p>
    <w:p/>
    <w:p>
      <w:r>
        <w:t>考生答案                          正确答案                                       分数</w:t>
      </w:r>
    </w:p>
    <w:p>
      <w:r>
        <w:t>BD X                           AC                                          0/1分</w:t>
      </w:r>
    </w:p>
    <w:p/>
    <w:p>
      <w:r>
        <w:t>题目解析: 无解析</w:t>
      </w:r>
    </w:p>
    <w:p/>
    <w:p>
      <w:r>
        <w:t>【mo137 芋                 俩交会 吕 可6四)</w:t>
      </w:r>
    </w:p>
    <w:p/>
    <w:p>
      <w:r>
        <w:t>义           市政工程施工员 - 建工学堂          过</w:t>
      </w:r>
    </w:p>
    <w:p/>
    <w:p>
      <w:r>
        <w:t>home kyexam com</w:t>
      </w:r>
    </w:p>
    <w:p/>
    <w:p>
      <w:r>
        <w:t>全01:36                           司100</w:t>
      </w:r>
    </w:p>
    <w:p/>
    <w:p>
      <w:r>
        <w:t>55. [多选题]某预制拼装人行过街天钢桥单位工程中</w:t>
      </w:r>
    </w:p>
    <w:p>
      <w:r>
        <w:t>分部工程包括( ) (1分)</w:t>
      </w:r>
    </w:p>
    <w:p/>
    <w:p>
      <w:r>
        <w:t>A. 下部结构</w:t>
      </w:r>
    </w:p>
    <w:p/>
    <w:p>
      <w:r>
        <w:t>B. 钢桥</w:t>
      </w:r>
    </w:p>
    <w:p/>
    <w:p>
      <w:r>
        <w:t>C.桥面系</w:t>
      </w:r>
    </w:p>
    <w:p/>
    <w:p>
      <w:r>
        <w:t>D. 装饰与装修</w:t>
      </w:r>
    </w:p>
    <w:p/>
    <w:p>
      <w:r>
        <w:t>E. 引道</w:t>
      </w:r>
    </w:p>
    <w:p/>
    <w:p>
      <w:r>
        <w:t>考生答案                     正确答案                               分数</w:t>
      </w:r>
    </w:p>
    <w:p>
      <w:r>
        <w:t>BD X                         ABCD                            0:5011分</w:t>
      </w:r>
    </w:p>
    <w:p/>
    <w:p>
      <w:r>
        <w:t>题有解析: 无解析</w:t>
      </w:r>
    </w:p>
    <w:p/>
    <w:p>
      <w:r>
        <w:t>【mo138 芋            贷光佐 al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借01:37                           司100</w:t>
      </w:r>
    </w:p>
    <w:p/>
    <w:p>
      <w:r>
        <w:t>56. [多选题】 设计施工平面布置图，应使生产要素( )</w:t>
      </w:r>
    </w:p>
    <w:p>
      <w:r>
        <w:t>(1分)[雪标记</w:t>
      </w:r>
    </w:p>
    <w:p/>
    <w:p>
      <w:r>
        <w:t>口 A. 在空间上的位置合理</w:t>
      </w:r>
    </w:p>
    <w:p/>
    <w:p>
      <w:r>
        <w:t>B. 互不干扰</w:t>
      </w:r>
    </w:p>
    <w:p/>
    <w:p>
      <w:r>
        <w:t>加 .相互制约</w:t>
      </w:r>
    </w:p>
    <w:p/>
    <w:p>
      <w:r>
        <w:t>D. 密集布置</w:t>
      </w:r>
    </w:p>
    <w:p/>
    <w:p>
      <w:r>
        <w:t>口“E 能加快施工速度</w:t>
      </w:r>
    </w:p>
    <w:p/>
    <w:p>
      <w:r>
        <w:t>CD                 俩交会 吕 可6四)</w:t>
      </w:r>
    </w:p>
    <w:p/>
    <w:p>
      <w:r>
        <w:t>久           市政工程施工员 - 建工学堂          过</w:t>
      </w:r>
    </w:p>
    <w:p>
      <w:r>
        <w:t>home kyexam com</w:t>
      </w:r>
    </w:p>
    <w:p/>
    <w:p>
      <w:r>
        <w:t>全01:38                         司100</w:t>
      </w:r>
    </w:p>
    <w:p>
      <w:r>
        <w:t>57. [多选题] 市政工程施     计总说明通常包括( )</w:t>
      </w:r>
    </w:p>
    <w:p>
      <w:r>
        <w:t>(1分)人注标记</w:t>
      </w:r>
    </w:p>
    <w:p/>
    <w:p>
      <w:r>
        <w:t>口 A. 设计内容</w:t>
      </w:r>
    </w:p>
    <w:p/>
    <w:p>
      <w:r>
        <w:t>B. 设计依据</w:t>
      </w:r>
    </w:p>
    <w:p/>
    <w:p>
      <w:r>
        <w:t>回 .设计标准</w:t>
      </w:r>
    </w:p>
    <w:p/>
    <w:p>
      <w:r>
        <w:t>D. 工程概况</w:t>
      </w:r>
    </w:p>
    <w:p/>
    <w:p>
      <w:r>
        <w:t>口“E 工程部团</w:t>
      </w:r>
    </w:p>
    <w:p/>
    <w:p>
      <w:r>
        <w:t>21:55           向忆富 川 al Go，</w:t>
      </w:r>
    </w:p>
    <w:p>
      <w:r>
        <w:t>义           市政工程施工员 - 建工学堂          必</w:t>
      </w:r>
    </w:p>
    <w:p/>
    <w:p>
      <w:r>
        <w:t>home kyexam com</w:t>
      </w:r>
    </w:p>
    <w:p/>
    <w:p>
      <w:r>
        <w:t>全01:39                           涪100</w:t>
      </w:r>
    </w:p>
    <w:p/>
    <w:p>
      <w:r>
        <w:t>58.[多选题] 属于状态属性的不安全状态的有() (1</w:t>
      </w:r>
    </w:p>
    <w:p>
      <w:r>
        <w:t>分) | 奈记</w:t>
      </w:r>
    </w:p>
    <w:p/>
    <w:p>
      <w:r>
        <w:t>口 A. 脚手架、模板和承重支架;</w:t>
      </w:r>
    </w:p>
    <w:p/>
    <w:p>
      <w:r>
        <w:t>B. 起重、垂直和水平运输机械;</w:t>
      </w:r>
    </w:p>
    <w:p/>
    <w:p>
      <w:r>
        <w:t>加 .高处作业;</w:t>
      </w:r>
    </w:p>
    <w:p/>
    <w:p>
      <w:r>
        <w:t>D. 临电线路、电气装置和照明装置;</w:t>
      </w:r>
    </w:p>
    <w:p/>
    <w:p>
      <w:r>
        <w:t>口“E 现场道路、排水和消防设施。</w:t>
      </w:r>
    </w:p>
    <w:p/>
    <w:p>
      <w:r>
        <w:t>【mo142 匡二                 个萝腔</w:t>
      </w:r>
    </w:p>
    <w:p/>
    <w:p>
      <w:r>
        <w:t>义           市政工程施工员 - 建工学堂          有</w:t>
      </w:r>
    </w:p>
    <w:p/>
    <w:p>
      <w:r>
        <w:t>home kyexam com</w:t>
      </w:r>
    </w:p>
    <w:p/>
    <w:p>
      <w:r>
        <w:t>全01:41                           洁 100</w:t>
      </w:r>
    </w:p>
    <w:p/>
    <w:p>
      <w:r>
        <w:t>59. [多选题] 根据《安全生产法》，安全生产中从业</w:t>
      </w:r>
    </w:p>
    <w:p>
      <w:r>
        <w:t>人员的权利有( ) (1分) 六局记</w:t>
      </w:r>
    </w:p>
    <w:p/>
    <w:p>
      <w:r>
        <w:t>口 A.批评权和检举、控告权</w:t>
      </w:r>
    </w:p>
    <w:p/>
    <w:p>
      <w:r>
        <w:t>B. 知情权</w:t>
      </w:r>
    </w:p>
    <w:p/>
    <w:p>
      <w:r>
        <w:t>加 .紧急避险权</w:t>
      </w:r>
    </w:p>
    <w:p/>
    <w:p>
      <w:r>
        <w:t>口”D. 获得赔偿权</w:t>
      </w:r>
    </w:p>
    <w:p/>
    <w:p>
      <w:r>
        <w:t>口 “E 危险报告权</w:t>
      </w:r>
    </w:p>
    <w:p/>
    <w:p>
      <w:r>
        <w:t>GE =</w:t>
      </w:r>
    </w:p>
    <w:p/>
    <w:p>
      <w:r>
        <w:t>义</w:t>
      </w:r>
    </w:p>
    <w:p/>
    <w:p>
      <w:r>
        <w:t>从01:42</w:t>
      </w:r>
    </w:p>
    <w:p/>
    <w:p>
      <w:r>
        <w:t>市政工程施工员 - 建工学堂</w:t>
      </w:r>
    </w:p>
    <w:p/>
    <w:p>
      <w:r>
        <w:t>home kyexam com</w:t>
      </w:r>
    </w:p>
    <w:p/>
    <w:p>
      <w:r>
        <w:t>抬忆窑 川 al EGG</w:t>
      </w:r>
    </w:p>
    <w:p/>
    <w:p>
      <w:r>
        <w:t>洒] 100</w:t>
      </w:r>
    </w:p>
    <w:p/>
    <w:p>
      <w:r>
        <w:t>60.[多选题] 检查井井身构造组成有( ) (1分)</w:t>
      </w:r>
    </w:p>
    <w:p/>
    <w:p>
      <w:r>
        <w:t>二标记</w:t>
      </w:r>
    </w:p>
    <w:p/>
    <w:p>
      <w:r>
        <w:t>口 A.工作室</w:t>
      </w:r>
    </w:p>
    <w:p/>
    <w:p>
      <w:r>
        <w:t>口 B.渐编部分</w:t>
      </w:r>
    </w:p>
    <w:p/>
    <w:p>
      <w:r>
        <w:t>口 C.井盖</w:t>
      </w:r>
    </w:p>
    <w:p/>
    <w:p>
      <w:r>
        <w:t>口 D.改梯</w:t>
      </w:r>
    </w:p>
    <w:p/>
    <w:p>
      <w:r>
        <w:t>口-E 井简</w:t>
      </w:r>
    </w:p>
    <w:p/>
    <w:p>
      <w:r>
        <w:t>CE 2            向世会 吕 可6加</w:t>
      </w:r>
    </w:p>
    <w:p/>
    <w:p>
      <w:r>
        <w:t>义            市政工程施工员 - 建工学堂</w:t>
      </w:r>
    </w:p>
    <w:p/>
    <w:p>
      <w:r>
        <w:t>home kyexam com</w:t>
      </w:r>
    </w:p>
    <w:p/>
    <w:p>
      <w:r>
        <w:t>合01:43                           涪 100</w:t>
      </w:r>
    </w:p>
    <w:p/>
    <w:p>
      <w:r>
        <w:t>61.[多选题] 技术交底记录应经过审核与签字，签字</w:t>
      </w:r>
    </w:p>
    <w:p>
      <w:r>
        <w:t>人有( ))T分) [ 全标记</w:t>
      </w:r>
    </w:p>
    <w:p/>
    <w:p>
      <w:r>
        <w:t>口 A.审核人</w:t>
      </w:r>
    </w:p>
    <w:p>
      <w:r>
        <w:t>口 8B.证明人</w:t>
      </w:r>
    </w:p>
    <w:p>
      <w:r>
        <w:t>加 .交底人</w:t>
      </w:r>
    </w:p>
    <w:p/>
    <w:p>
      <w:r>
        <w:t>口 “D.接受交底人</w:t>
      </w:r>
    </w:p>
    <w:p/>
    <w:p>
      <w:r>
        <w:t>口 -E 讲课人</w:t>
      </w:r>
    </w:p>
    <w:p/>
    <w:p>
      <w:r>
        <w:t>(CEB 2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全01:44                           悦100</w:t>
      </w:r>
    </w:p>
    <w:p/>
    <w:p>
      <w:r>
        <w:t>62. [多选题】 施工现场防治施工噪声污染措施包括( )</w:t>
      </w:r>
    </w:p>
    <w:p>
      <w:r>
        <w:t>(1分)[雪标记</w:t>
      </w:r>
    </w:p>
    <w:p/>
    <w:p>
      <w:r>
        <w:t>口 A. 按照有关规定制订降品措施</w:t>
      </w:r>
    </w:p>
    <w:p>
      <w:r>
        <w:t>口 8B.对施工现场的噪声值进行监测和记录</w:t>
      </w:r>
    </w:p>
    <w:p>
      <w:r>
        <w:t>加 .夜间运士车进出场鸣笛</w:t>
      </w:r>
    </w:p>
    <w:p/>
    <w:p>
      <w:r>
        <w:t>口 ”D.尽量采用低噪音设备</w:t>
      </w:r>
    </w:p>
    <w:p/>
    <w:p>
      <w:r>
        <w:t>口 “E 噪音大的设备不放在临近居民区一侧</w:t>
      </w:r>
    </w:p>
    <w:p/>
    <w:p>
      <w:r>
        <w:t>【0147 芋         俩交会 串 可6四)</w:t>
      </w:r>
    </w:p>
    <w:p/>
    <w:p>
      <w:r>
        <w:t>义           市政工程施工员 - 建工学堂</w:t>
      </w:r>
    </w:p>
    <w:p/>
    <w:p>
      <w:r>
        <w:t>home yexam com</w:t>
      </w:r>
    </w:p>
    <w:p/>
    <w:p>
      <w:r>
        <w:t>全01:46                           涪100</w:t>
      </w:r>
    </w:p>
    <w:p/>
    <w:p>
      <w:r>
        <w:t>63.[多选题】 施工项目成本是指在工程项目的施工过</w:t>
      </w:r>
    </w:p>
    <w:p>
      <w:r>
        <w:t>程中所发生的全部生产费用的总和，主要由( )构成</w:t>
      </w:r>
    </w:p>
    <w:p>
      <w:r>
        <w:t>(1分) | 食标记</w:t>
      </w:r>
    </w:p>
    <w:p/>
    <w:p>
      <w:r>
        <w:t>口 A. 直接成本</w:t>
      </w:r>
    </w:p>
    <w:p/>
    <w:p>
      <w:r>
        <w:t>口 -8. 间接成本</w:t>
      </w:r>
    </w:p>
    <w:p/>
    <w:p>
      <w:r>
        <w:t>口 C.规费</w:t>
      </w:r>
    </w:p>
    <w:p/>
    <w:p>
      <w:r>
        <w:t>21:55         贷交会 吕 可6四)</w:t>
      </w:r>
    </w:p>
    <w:p/>
    <w:p>
      <w:r>
        <w:t>义           市政工程施工员 - 建工学堂</w:t>
      </w:r>
    </w:p>
    <w:p/>
    <w:p>
      <w:r>
        <w:t>home yexam com</w:t>
      </w:r>
    </w:p>
    <w:p/>
    <w:p>
      <w:r>
        <w:t>合01:47                           涪100</w:t>
      </w:r>
    </w:p>
    <w:p/>
    <w:p>
      <w:r>
        <w:t>63.[多选题】 施工项目成本是指在工程项目的施工过</w:t>
      </w:r>
    </w:p>
    <w:p>
      <w:r>
        <w:t>程中所发生的全部生产费用的总和，主要由( )构成</w:t>
      </w:r>
    </w:p>
    <w:p>
      <w:r>
        <w:t>(1分)</w:t>
      </w:r>
    </w:p>
    <w:p/>
    <w:p>
      <w:r>
        <w:t>A. 直接成本</w:t>
      </w:r>
    </w:p>
    <w:p>
      <w:r>
        <w:t>B. 间接成本:</w:t>
      </w:r>
    </w:p>
    <w:p>
      <w:r>
        <w:t>C. 规费</w:t>
      </w:r>
    </w:p>
    <w:p>
      <w:r>
        <w:t>D. 税金</w:t>
      </w:r>
    </w:p>
    <w:p>
      <w:r>
        <w:t>E. 罚款</w:t>
      </w:r>
    </w:p>
    <w:p/>
    <w:p>
      <w:r>
        <w:t>考生答案                     正确答案                               分数</w:t>
      </w:r>
    </w:p>
    <w:p>
      <w:r>
        <w:t>AD 其                               ABD                                      0.67/1分</w:t>
      </w:r>
    </w:p>
    <w:p/>
    <w:p>
      <w:r>
        <w:t>题目解析;无解析</w:t>
      </w:r>
    </w:p>
    <w:p/>
    <w:p>
      <w:r>
        <w:t>CE                 俩交宝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全01:48</w:t>
      </w:r>
    </w:p>
    <w:p/>
    <w:p>
      <w:r>
        <w:t>洒] 100</w:t>
      </w:r>
    </w:p>
    <w:p/>
    <w:p>
      <w:r>
        <w:t>64. [多选题】 确定水平定向钻机的回转扭矩和回拖力</w:t>
      </w:r>
    </w:p>
    <w:p/>
    <w:p>
      <w:r>
        <w:t>的根据有( ) (1分) 去标记</w:t>
      </w:r>
    </w:p>
    <w:p/>
    <w:p>
      <w:r>
        <w:t>口 A. 管道材质</w:t>
      </w:r>
    </w:p>
    <w:p/>
    <w:p>
      <w:r>
        <w:t>B. 管道长度</w:t>
      </w:r>
    </w:p>
    <w:p/>
    <w:p>
      <w:r>
        <w:t>加 Cc. 轴向曲率半径</w:t>
      </w:r>
    </w:p>
    <w:p/>
    <w:p>
      <w:r>
        <w:t>D. 终孔孔径</w:t>
      </w:r>
    </w:p>
    <w:p/>
    <w:p>
      <w:r>
        <w:t>口“E 工程水文地质条件</w:t>
      </w:r>
    </w:p>
    <w:p/>
    <w:p>
      <w:r>
        <w:t>【mo150        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全01:49</w:t>
      </w:r>
    </w:p>
    <w:p/>
    <w:p>
      <w:r>
        <w:t>党| 100</w:t>
      </w:r>
    </w:p>
    <w:p/>
    <w:p>
      <w:r>
        <w:t>65.[多选题】 预防性试验是及早发现机械( )潜在危险</w:t>
      </w:r>
    </w:p>
    <w:p/>
    <w:p>
      <w:r>
        <w:t>的有效方法 (1分) ，妆标记</w:t>
      </w:r>
    </w:p>
    <w:p/>
    <w:p>
      <w:r>
        <w:t>口 A. 强度不足</w:t>
      </w:r>
    </w:p>
    <w:p/>
    <w:p>
      <w:r>
        <w:t>口 8. 灵敏度不够</w:t>
      </w:r>
    </w:p>
    <w:p/>
    <w:p>
      <w:r>
        <w:t>癌 C. 防爆性能不良</w:t>
      </w:r>
    </w:p>
    <w:p/>
    <w:p>
      <w:r>
        <w:t>口“D. 电气绝缘不好</w:t>
      </w:r>
    </w:p>
    <w:p/>
    <w:p>
      <w:r>
        <w:t>口 -E 作业面狭小</w:t>
      </w:r>
    </w:p>
    <w:p/>
    <w:p>
      <w:r>
        <w:t>【0152 并        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全01:51                     洁 100</w:t>
      </w:r>
    </w:p>
    <w:p/>
    <w:p>
      <w:r>
        <w:t>66.[多选题] 下列选项属于建设工程领域行政处罚的</w:t>
      </w:r>
    </w:p>
    <w:p>
      <w:r>
        <w:t>有() (1分) | 二标记</w:t>
      </w:r>
    </w:p>
    <w:p/>
    <w:p>
      <w:r>
        <w:t>口 A. 责令限期改正，责令停业整顿</w:t>
      </w:r>
    </w:p>
    <w:p>
      <w:r>
        <w:t>口 8.取消一定期限内投标资格</w:t>
      </w:r>
    </w:p>
    <w:p>
      <w:r>
        <w:t>加 C. 责令停止施工</w:t>
      </w:r>
    </w:p>
    <w:p/>
    <w:p>
      <w:r>
        <w:t>口“D. 吊销资质证书</w:t>
      </w:r>
    </w:p>
    <w:p/>
    <w:p>
      <w:r>
        <w:t>口-E 开除</w:t>
      </w:r>
    </w:p>
    <w:p/>
    <w:p>
      <w:r>
        <w:t>【mo153 并                 向区会 吕 可6加</w:t>
      </w:r>
    </w:p>
    <w:p/>
    <w:p>
      <w:r>
        <w:t>义            市政工程施工员 - 建工学堂</w:t>
      </w:r>
    </w:p>
    <w:p/>
    <w:p>
      <w:r>
        <w:t>home yexam com</w:t>
      </w:r>
    </w:p>
    <w:p/>
    <w:p>
      <w:r>
        <w:t>合01:52                           涪100</w:t>
      </w:r>
    </w:p>
    <w:p/>
    <w:p>
      <w:r>
        <w:t>67. [多选题] 施工作业人员安全生产的权利有() (1</w:t>
      </w:r>
    </w:p>
    <w:p>
      <w:r>
        <w:t>分) | 痪称记</w:t>
      </w:r>
    </w:p>
    <w:p/>
    <w:p>
      <w:r>
        <w:t>口 A. 知情权</w:t>
      </w:r>
    </w:p>
    <w:p>
      <w:r>
        <w:t>口 8.建议权</w:t>
      </w:r>
    </w:p>
    <w:p>
      <w:r>
        <w:t>品 .批评权</w:t>
      </w:r>
    </w:p>
    <w:p/>
    <w:p>
      <w:r>
        <w:t>口”D.危险报告权</w:t>
      </w:r>
    </w:p>
    <w:p/>
    <w:p>
      <w:r>
        <w:t>口 “E 紧急避险权</w:t>
      </w:r>
    </w:p>
    <w:p/>
    <w:p>
      <w:r>
        <w:t>【0154 芋         俩交会 吕 可6加)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位01:53</w:t>
      </w:r>
    </w:p>
    <w:p/>
    <w:p>
      <w:r>
        <w:t>100</w:t>
      </w:r>
    </w:p>
    <w:p/>
    <w:p>
      <w:r>
        <w:t>68. [多选题】 施工员(工长)的安全管理职责包括() (1</w:t>
      </w:r>
    </w:p>
    <w:p>
      <w:r>
        <w:t>分) | 称记</w:t>
      </w:r>
    </w:p>
    <w:p/>
    <w:p>
      <w:r>
        <w:t>口 A. 对辖区的安全生产负直接领导责任</w:t>
      </w:r>
    </w:p>
    <w:p/>
    <w:p>
      <w:r>
        <w:t>口 B.向班组、施工队进行书面安全技术交底，履行签</w:t>
      </w:r>
    </w:p>
    <w:p>
      <w:r>
        <w:t>字手续</w:t>
      </w:r>
    </w:p>
    <w:p/>
    <w:p>
      <w:r>
        <w:t>口 .经常对规程、 措施、交底要求的执行情况检查</w:t>
      </w:r>
    </w:p>
    <w:p/>
    <w:p>
      <w:r>
        <w:t>口 ”D. 项目部施工现场监督检查</w:t>
      </w:r>
    </w:p>
    <w:p/>
    <w:p>
      <w:r>
        <w:t>口 EE 经常检查辖区内安全防护设施</w:t>
      </w:r>
    </w:p>
    <w:p/>
    <w:p>
      <w:r>
        <w:t>【mo155 开本         俩交会 吕 可6四)</w:t>
      </w:r>
    </w:p>
    <w:p/>
    <w:p>
      <w:r>
        <w:t>义           市政工程施工员 - 建工学堂</w:t>
      </w:r>
    </w:p>
    <w:p/>
    <w:p>
      <w:r>
        <w:t>home kgyexam com</w:t>
      </w:r>
    </w:p>
    <w:p/>
    <w:p>
      <w:r>
        <w:t>伍01:54</w:t>
      </w:r>
    </w:p>
    <w:p/>
    <w:p>
      <w:r>
        <w:t>100</w:t>
      </w:r>
    </w:p>
    <w:p/>
    <w:p>
      <w:r>
        <w:t>68.[多选题】 施工员(工长)的安全管理职责包括() {1</w:t>
      </w:r>
    </w:p>
    <w:p/>
    <w:p>
      <w:r>
        <w:t>分)</w:t>
      </w:r>
    </w:p>
    <w:p/>
    <w:p>
      <w:r>
        <w:t>人A. 对辖区的安全生产负直接领导责任</w:t>
      </w:r>
    </w:p>
    <w:p/>
    <w:p>
      <w:r>
        <w:t>B. 向班组、施工队进行书面安全技术交底，履行签字手续</w:t>
      </w:r>
    </w:p>
    <w:p>
      <w:r>
        <w:t>人. 经常对规程、措施、交底要求的执行情况检查</w:t>
      </w:r>
    </w:p>
    <w:p/>
    <w:p>
      <w:r>
        <w:t>D. 项目部施工现场监督检查</w:t>
      </w:r>
    </w:p>
    <w:p/>
    <w:p>
      <w:r>
        <w:t>E. 经常检查辖区内安全防护设施</w:t>
      </w:r>
    </w:p>
    <w:p/>
    <w:p>
      <w:r>
        <w:t>考生答案                     正确答案                               分数</w:t>
      </w:r>
    </w:p>
    <w:p>
      <w:r>
        <w:t>BC                         ABCE                             0.5011分</w:t>
      </w:r>
    </w:p>
    <w:p/>
    <w:p>
      <w:r>
        <w:t>题目解析:; 无解析</w:t>
      </w:r>
    </w:p>
    <w:p/>
    <w:p>
      <w:r>
        <w:t>【0157 芋            贷交会 串 可6四)</w:t>
      </w:r>
    </w:p>
    <w:p/>
    <w:p>
      <w:r>
        <w:t>勾           市政工程施工员 - 建工学堂</w:t>
      </w:r>
    </w:p>
    <w:p/>
    <w:p>
      <w:r>
        <w:t>home kyexam com</w:t>
      </w:r>
    </w:p>
    <w:p/>
    <w:p>
      <w:r>
        <w:t>从01:56</w:t>
      </w:r>
    </w:p>
    <w:p/>
    <w:p>
      <w:r>
        <w:t>洒] 100</w:t>
      </w:r>
    </w:p>
    <w:p/>
    <w:p>
      <w:r>
        <w:t>69.[多选题]经批准占用或者挖掘城市道路的，应当</w:t>
      </w:r>
    </w:p>
    <w:p/>
    <w:p>
      <w:r>
        <w:t>按照批准的( )占用或者挖掘 (1分) 去标忆</w:t>
      </w:r>
    </w:p>
    <w:p/>
    <w:p>
      <w:r>
        <w:t>口 A.位置</w:t>
      </w:r>
    </w:p>
    <w:p/>
    <w:p>
      <w:r>
        <w:t>B. 面积</w:t>
      </w:r>
    </w:p>
    <w:p/>
    <w:p>
      <w:r>
        <w:t>加 .期限</w:t>
      </w:r>
    </w:p>
    <w:p/>
    <w:p>
      <w:r>
        <w:t>口 D.标高</w:t>
      </w:r>
    </w:p>
    <w:p/>
    <w:p>
      <w:r>
        <w:t>口 “E 工程投资</w:t>
      </w:r>
    </w:p>
    <w:p/>
    <w:p>
      <w:r>
        <w:t>【mo158 并</w:t>
      </w:r>
    </w:p>
    <w:p/>
    <w:p>
      <w:r>
        <w:t>义</w:t>
      </w:r>
    </w:p>
    <w:p/>
    <w:p>
      <w:r>
        <w:t>伍01:57</w:t>
      </w:r>
    </w:p>
    <w:p/>
    <w:p>
      <w:r>
        <w:t>市政工程施工员 - 建工学堂</w:t>
      </w:r>
    </w:p>
    <w:p/>
    <w:p>
      <w:r>
        <w:t>home kyexam com</w:t>
      </w:r>
    </w:p>
    <w:p/>
    <w:p>
      <w:r>
        <w:t>抬忆富川 ml Go，</w:t>
      </w:r>
    </w:p>
    <w:p/>
    <w:p>
      <w:r>
        <w:t>河 100</w:t>
      </w:r>
    </w:p>
    <w:p/>
    <w:p>
      <w:r>
        <w:t>70.[多选题] 土石方工程高程控制桩要求包括() (1</w:t>
      </w:r>
    </w:p>
    <w:p/>
    <w:p>
      <w:r>
        <w:t>分) | 奈记</w:t>
      </w:r>
    </w:p>
    <w:p/>
    <w:p>
      <w:r>
        <w:t>口 A. 用木桩来标定放样点高程</w:t>
      </w:r>
    </w:p>
    <w:p/>
    <w:p>
      <w:r>
        <w:t>口 8.本桩高度不低于1m</w:t>
      </w:r>
    </w:p>
    <w:p/>
    <w:p>
      <w:r>
        <w:t>回 .数字标注在桩项</w:t>
      </w:r>
    </w:p>
    <w:p/>
    <w:p>
      <w:r>
        <w:t>口”D. 用标记号于木桩两侧</w:t>
      </w:r>
    </w:p>
    <w:p/>
    <w:p>
      <w:r>
        <w:t>口 “E 标明高程值</w:t>
      </w:r>
    </w:p>
    <w:p/>
    <w:p>
      <w:r>
        <w:t>CE                 向世会 吕可6加</w:t>
      </w:r>
    </w:p>
    <w:p/>
    <w:p>
      <w:r>
        <w:t>义            市政工程施工员 - 建工学堂</w:t>
      </w:r>
    </w:p>
    <w:p/>
    <w:p>
      <w:r>
        <w:t>home kyexam com</w:t>
      </w:r>
    </w:p>
    <w:p/>
    <w:p>
      <w:r>
        <w:t>全01:58                           涪100</w:t>
      </w:r>
    </w:p>
    <w:p/>
    <w:p>
      <w:r>
        <w:t>71. [多选题] 丈量步骤主要包括( ) (1分) | 去标记</w:t>
      </w:r>
    </w:p>
    <w:p>
      <w:r>
        <w:t>口 A.定线</w:t>
      </w:r>
    </w:p>
    <w:p>
      <w:r>
        <w:t>口 8.定点</w:t>
      </w:r>
    </w:p>
    <w:p/>
    <w:p>
      <w:r>
        <w:t>加 .均旦</w:t>
      </w:r>
    </w:p>
    <w:p/>
    <w:p>
      <w:r>
        <w:t>口 D. 成果计算</w:t>
      </w:r>
    </w:p>
    <w:p/>
    <w:p>
      <w:r>
        <w:t>口 上E 成果评估</w:t>
      </w:r>
    </w:p>
    <w:p/>
    <w:p>
      <w:r>
        <w:t>【mo201 并         俩交会 吕 可6四)</w:t>
      </w:r>
    </w:p>
    <w:p/>
    <w:p>
      <w:r>
        <w:t>义           市政工程施工员 - 建工学堂          过</w:t>
      </w:r>
    </w:p>
    <w:p/>
    <w:p>
      <w:r>
        <w:t>home kyexam com</w:t>
      </w:r>
    </w:p>
    <w:p/>
    <w:p>
      <w:r>
        <w:t>合01:59                       100</w:t>
      </w:r>
    </w:p>
    <w:p/>
    <w:p>
      <w:r>
        <w:t>72. [多选题] 有关力偶的特性，叙述正确的是() (1</w:t>
      </w:r>
    </w:p>
    <w:p>
      <w:r>
        <w:t>分)| 厅穆记</w:t>
      </w:r>
    </w:p>
    <w:p/>
    <w:p>
      <w:r>
        <w:t>口 A.力偶中的两个力对其作用面内任一点之矩的代数</w:t>
      </w:r>
    </w:p>
    <w:p>
      <w:r>
        <w:t>和恒等于其力偶矩</w:t>
      </w:r>
    </w:p>
    <w:p/>
    <w:p>
      <w:r>
        <w:t>口 _B 力偶对物体不产生移动效果，不能用一个力来平</w:t>
      </w:r>
    </w:p>
    <w:p>
      <w:r>
        <w:t>衔，只能用力偶来平衡</w:t>
      </w:r>
    </w:p>
    <w:p/>
    <w:p>
      <w:r>
        <w:t>口“c.力偶可以在其作用面任意移动或转动而不改变对</w:t>
      </w:r>
    </w:p>
    <w:p>
      <w:r>
        <w:t>物体的作用效果</w:t>
      </w:r>
    </w:p>
    <w:p/>
    <w:p>
      <w:r>
        <w:t>口”D.力偶无合力</w:t>
      </w:r>
    </w:p>
    <w:p/>
    <w:p>
      <w:r>
        <w:t>口 E 力偶有合力，力偶可以用一个合力来平衡</w:t>
      </w:r>
    </w:p>
    <w:p/>
    <w:p>
      <w:r>
        <w:t>GE 2         俩交会 吕 可6四)</w:t>
      </w:r>
    </w:p>
    <w:p/>
    <w:p>
      <w:r>
        <w:t>义           市政工程施工员 - 建工学堂          过</w:t>
      </w:r>
    </w:p>
    <w:p/>
    <w:p>
      <w:r>
        <w:t>home kyexam com</w:t>
      </w:r>
    </w:p>
    <w:p/>
    <w:p>
      <w:r>
        <w:t>全02:01                           涪100</w:t>
      </w:r>
    </w:p>
    <w:p/>
    <w:p>
      <w:r>
        <w:t>73. [多选题] 水泥道路面层可分为( ) (1分) | 去标志</w:t>
      </w:r>
    </w:p>
    <w:p/>
    <w:p>
      <w:r>
        <w:t>口“A. 连续配筋混凝土面层、预应力水泥混凝土路面</w:t>
      </w:r>
    </w:p>
    <w:p/>
    <w:p>
      <w:r>
        <w:t>口 8. 沥青上面层与连续配节混凝土或横缝设传力杆的</w:t>
      </w:r>
    </w:p>
    <w:p/>
    <w:p>
      <w:r>
        <w:t>口 “c 普通水泥混凝土下面层组成的复合式路面</w:t>
      </w:r>
    </w:p>
    <w:p/>
    <w:p>
      <w:r>
        <w:t>口 D.块石面层</w:t>
      </w:r>
    </w:p>
    <w:p/>
    <w:p>
      <w:r>
        <w:t>口 E 钢纤维混凝正面层</w:t>
      </w:r>
    </w:p>
    <w:p/>
    <w:p>
      <w:r>
        <w:t>【mo203 下下         俩交会 吕 可6四)</w:t>
      </w:r>
    </w:p>
    <w:p/>
    <w:p>
      <w:r>
        <w:t>义           市政工程施工员 - 建工学堂</w:t>
      </w:r>
    </w:p>
    <w:p/>
    <w:p>
      <w:r>
        <w:t>home yexam com</w:t>
      </w:r>
    </w:p>
    <w:p/>
    <w:p>
      <w:r>
        <w:t>位02:02</w:t>
      </w:r>
    </w:p>
    <w:p/>
    <w:p>
      <w:r>
        <w:t>73. [多选题】 水泥道路面层可分为( ) (1分)</w:t>
      </w:r>
    </w:p>
    <w:p/>
    <w:p>
      <w:r>
        <w:t>人A. 连续配筋混凝土面层、预应力水泥混凝土路面</w:t>
      </w:r>
    </w:p>
    <w:p>
      <w:r>
        <w:t>B: 沥青上面层与连续配简混凝土或横缝设传力杆的</w:t>
      </w:r>
    </w:p>
    <w:p>
      <w:r>
        <w:t>CC. 普通水泥混凝土下面层组成的复合式路面</w:t>
      </w:r>
    </w:p>
    <w:p/>
    <w:p>
      <w:r>
        <w:t>D. 块石面层</w:t>
      </w:r>
    </w:p>
    <w:p/>
    <w:p>
      <w:r>
        <w:t>E. 钢纤维混凝正面层</w:t>
      </w:r>
    </w:p>
    <w:p/>
    <w:p>
      <w:r>
        <w:t>考生答案                     正确答案                               分数</w:t>
      </w:r>
    </w:p>
    <w:p>
      <w:r>
        <w:t>BD X                     ABCE                            0分</w:t>
      </w:r>
    </w:p>
    <w:p/>
    <w:p>
      <w:r>
        <w:t>题目解析”无解析</w:t>
      </w:r>
    </w:p>
    <w:p/>
    <w:p>
      <w:r>
        <w:t>【0204 芋开         俩交会 吕 可6加)</w:t>
      </w:r>
    </w:p>
    <w:p/>
    <w:p>
      <w:r>
        <w:t>义           市政工程施工员 - 建工学堂          县</w:t>
      </w:r>
    </w:p>
    <w:p/>
    <w:p>
      <w:r>
        <w:t>home yexam com</w:t>
      </w:r>
    </w:p>
    <w:p/>
    <w:p>
      <w:r>
        <w:t>全 02:03                           涪100</w:t>
      </w:r>
    </w:p>
    <w:p/>
    <w:p>
      <w:r>
        <w:t>74. [多选题】 施工现场水泥混凝土拌和设备类型分为</w:t>
      </w:r>
    </w:p>
    <w:p>
      <w:r>
        <w:t>()(0付</w:t>
      </w:r>
    </w:p>
    <w:p/>
    <w:p>
      <w:r>
        <w:t>A.水泥混凝土搅拌机</w:t>
      </w:r>
    </w:p>
    <w:p/>
    <w:p>
      <w:r>
        <w:t>8B. 水泥混凝土搅拌站(楼)</w:t>
      </w:r>
    </w:p>
    <w:p/>
    <w:p>
      <w:r>
        <w:t>CC. 水泥土土搅拌站</w:t>
      </w:r>
    </w:p>
    <w:p/>
    <w:p>
      <w:r>
        <w:t>D. 水泥稳定碎石搅拌楼</w:t>
      </w:r>
    </w:p>
    <w:p/>
    <w:p>
      <w:r>
        <w:t>E. 石灰粉煤灰砂石搅拌站</w:t>
      </w:r>
    </w:p>
    <w:p/>
    <w:p>
      <w:r>
        <w:t>考生答案          正确答案                分数</w:t>
      </w:r>
    </w:p>
    <w:p>
      <w:r>
        <w:t>BC 其                                         AB                                                              0/1分</w:t>
      </w:r>
    </w:p>
    <w:p/>
    <w:p>
      <w:r>
        <w:t>题目解析: 无解析</w:t>
      </w:r>
    </w:p>
    <w:p/>
    <w:p>
      <w:r>
        <w:t>【mo205 下        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人和合02:04                           涪100</w:t>
      </w:r>
    </w:p>
    <w:p/>
    <w:p>
      <w:r>
        <w:t>75. [多选题】 塔吊式起重机的轨距值是根据( )确定的</w:t>
      </w:r>
    </w:p>
    <w:p>
      <w:r>
        <w:t>(1分)[雪标记</w:t>
      </w:r>
    </w:p>
    <w:p/>
    <w:p>
      <w:r>
        <w:t>口 A.塔吊的整体稳定性</w:t>
      </w:r>
    </w:p>
    <w:p/>
    <w:p>
      <w:r>
        <w:t>B. 建筑物尺十</w:t>
      </w:r>
    </w:p>
    <w:p/>
    <w:p>
      <w:r>
        <w:t>回 C.施工工艺</w:t>
      </w:r>
    </w:p>
    <w:p/>
    <w:p>
      <w:r>
        <w:t>口 ”D.起重量</w:t>
      </w:r>
    </w:p>
    <w:p/>
    <w:p>
      <w:r>
        <w:t>口 “E 经济效果</w:t>
      </w:r>
    </w:p>
    <w:p/>
    <w:p>
      <w:r>
        <w:t>GD                 向区会 吕 可6加</w:t>
      </w:r>
    </w:p>
    <w:p/>
    <w:p>
      <w:r>
        <w:t>义            市政工程施工员 - 建工学堂</w:t>
      </w:r>
    </w:p>
    <w:p/>
    <w:p>
      <w:r>
        <w:t>home kyexam com</w:t>
      </w:r>
    </w:p>
    <w:p/>
    <w:p>
      <w:r>
        <w:t>全02:06                           涪100</w:t>
      </w:r>
    </w:p>
    <w:p/>
    <w:p>
      <w:r>
        <w:t>76. [浏断题】 施工项目成本管理中的每一个环节都是</w:t>
      </w:r>
    </w:p>
    <w:p>
      <w:r>
        <w:t>相互联系和相互作用的 (1分) 去标记</w:t>
      </w:r>
    </w:p>
    <w:p/>
    <w:p>
      <w:r>
        <w:t>〇 A对</w:t>
      </w:r>
    </w:p>
    <w:p/>
    <w:p>
      <w:r>
        <w:t>〇 日错</w:t>
      </w:r>
    </w:p>
    <w:p/>
    <w:p>
      <w:r>
        <w:t>【mo208 并                 向区会 吕 可6加，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伍02:07                           司100</w:t>
      </w:r>
    </w:p>
    <w:p/>
    <w:p>
      <w:r>
        <w:t>76. [浏断题】 施工项目成本管理中的每一个环节都是</w:t>
      </w:r>
    </w:p>
    <w:p>
      <w:r>
        <w:t>相互联系和相互作用的 (1分)</w:t>
      </w:r>
    </w:p>
    <w:p/>
    <w:p>
      <w:r>
        <w:t>A.对</w:t>
      </w:r>
    </w:p>
    <w:p>
      <w:r>
        <w:t>B.错</w:t>
      </w:r>
    </w:p>
    <w:p>
      <w:r>
        <w:t>考生答案                     正确答案                               分数</w:t>
      </w:r>
    </w:p>
    <w:p>
      <w:r>
        <w:t>对 w                          对                                       1/1分</w:t>
      </w:r>
    </w:p>
    <w:p/>
    <w:p>
      <w:r>
        <w:t>题目解析;无解析</w:t>
      </w:r>
    </w:p>
    <w:p/>
    <w:p>
      <w:r>
        <w:t>CD                 向区会 吕 可6加</w:t>
      </w:r>
    </w:p>
    <w:p/>
    <w:p>
      <w:r>
        <w:t>义            市政工程施工员 - 建工学堂</w:t>
      </w:r>
    </w:p>
    <w:p/>
    <w:p>
      <w:r>
        <w:t>home kyexam com</w:t>
      </w:r>
    </w:p>
    <w:p/>
    <w:p>
      <w:r>
        <w:t>伺02:08</w:t>
      </w:r>
    </w:p>
    <w:p/>
    <w:p>
      <w:r>
        <w:t>河 100</w:t>
      </w:r>
    </w:p>
    <w:p/>
    <w:p>
      <w:r>
        <w:t>77. [浏断题] 抗腐蚀混凝土一般耐久性优异而工作性</w:t>
      </w:r>
    </w:p>
    <w:p>
      <w:r>
        <w:t>变差 (1分) | 二标记</w:t>
      </w:r>
    </w:p>
    <w:p/>
    <w:p>
      <w:r>
        <w:t>加 A对</w:t>
      </w:r>
    </w:p>
    <w:p/>
    <w:p>
      <w:r>
        <w:t>〇 日错</w:t>
      </w:r>
    </w:p>
    <w:p/>
    <w:p>
      <w:r>
        <w:t>CEED cs</w:t>
      </w:r>
    </w:p>
    <w:p/>
    <w:p>
      <w:r>
        <w:t>义</w:t>
      </w:r>
    </w:p>
    <w:p/>
    <w:p>
      <w:r>
        <w:t>位02:09</w:t>
      </w:r>
    </w:p>
    <w:p/>
    <w:p>
      <w:r>
        <w:t>市政工程施工员 - 建工学堂</w:t>
      </w:r>
    </w:p>
    <w:p/>
    <w:p>
      <w:r>
        <w:t>home kyexam com</w:t>
      </w:r>
    </w:p>
    <w:p/>
    <w:p>
      <w:r>
        <w:t>向书富川 ml GD</w:t>
      </w:r>
    </w:p>
    <w:p/>
    <w:p>
      <w:r>
        <w:t>当 100</w:t>
      </w:r>
    </w:p>
    <w:p/>
    <w:p>
      <w:r>
        <w:t>78.[浏断题】 近些年，住房和城乡建设部在建筑工程</w:t>
      </w:r>
    </w:p>
    <w:p>
      <w:r>
        <w:t>和市政工程逐步推行工程量清单计价方式 (1分)</w:t>
      </w:r>
    </w:p>
    <w:p/>
    <w:p>
      <w:r>
        <w:t>充标记</w:t>
      </w:r>
    </w:p>
    <w:p/>
    <w:p>
      <w:r>
        <w:t>回 A对</w:t>
      </w:r>
    </w:p>
    <w:p/>
    <w:p>
      <w:r>
        <w:t>〇 -B.错</w:t>
      </w:r>
    </w:p>
    <w:p/>
    <w:p>
      <w:r>
        <w:t>【mo212 并                 向世会 吕 可6加</w:t>
      </w:r>
    </w:p>
    <w:p/>
    <w:p>
      <w:r>
        <w:t>义            市政工程施工员 - 建工学堂</w:t>
      </w:r>
    </w:p>
    <w:p/>
    <w:p>
      <w:r>
        <w:t>home kyexam com</w:t>
      </w:r>
    </w:p>
    <w:p/>
    <w:p>
      <w:r>
        <w:t>丛02:11                     司100</w:t>
      </w:r>
    </w:p>
    <w:p/>
    <w:p>
      <w:r>
        <w:t>79.[浏断题] 项目信息管理要求的精度高、完整性</w:t>
      </w:r>
    </w:p>
    <w:p>
      <w:r>
        <w:t>好，则需要的成本就应高 (1分) | 雯标记</w:t>
      </w:r>
    </w:p>
    <w:p/>
    <w:p>
      <w:r>
        <w:t>加 A对</w:t>
      </w:r>
    </w:p>
    <w:p/>
    <w:p>
      <w:r>
        <w:t>〇 日错</w:t>
      </w:r>
    </w:p>
    <w:p/>
    <w:p>
      <w:r>
        <w:t>【0213 芋                 向区会 吕 可6加</w:t>
      </w:r>
    </w:p>
    <w:p/>
    <w:p>
      <w:r>
        <w:t>义            市政工程施工员 - 建工学堂</w:t>
      </w:r>
    </w:p>
    <w:p/>
    <w:p>
      <w:r>
        <w:t>home kyexam com</w:t>
      </w:r>
    </w:p>
    <w:p/>
    <w:p>
      <w:r>
        <w:t>丛02:12</w:t>
      </w:r>
    </w:p>
    <w:p/>
    <w:p>
      <w:r>
        <w:t>河| 100</w:t>
      </w:r>
    </w:p>
    <w:p/>
    <w:p>
      <w:r>
        <w:t>80 [淹断题】整体式板桥按计算一般需要计算纵向受</w:t>
      </w:r>
    </w:p>
    <w:p/>
    <w:p>
      <w:r>
        <w:t>力钢筋、分布钢筋、绑筋和斜筋 (1分) 支行这</w:t>
      </w:r>
    </w:p>
    <w:p/>
    <w:p>
      <w:r>
        <w:t>回 A对</w:t>
      </w:r>
    </w:p>
    <w:p/>
    <w:p>
      <w:r>
        <w:t>〇 日错</w:t>
      </w:r>
    </w:p>
    <w:p/>
    <w:p>
      <w:r>
        <w:t>义            市政工程施工员 - 建工学堂</w:t>
      </w:r>
    </w:p>
    <w:p/>
    <w:p>
      <w:r>
        <w:t>从02:13</w:t>
      </w:r>
    </w:p>
    <w:p/>
    <w:p>
      <w:r>
        <w:t>抬尖富川 ml EGG9</w:t>
      </w:r>
    </w:p>
    <w:p/>
    <w:p>
      <w:r>
        <w:t>home kyexam com</w:t>
      </w:r>
    </w:p>
    <w:p/>
    <w:p>
      <w:r>
        <w:t>当 100</w:t>
      </w:r>
    </w:p>
    <w:p/>
    <w:p>
      <w:r>
        <w:t>81. [淹断题] 梁上挠度最大的截面弯矩也一定最大(1</w:t>
      </w:r>
    </w:p>
    <w:p/>
    <w:p>
      <w:r>
        <w:t>分)</w:t>
      </w:r>
    </w:p>
    <w:p>
      <w:r>
        <w:t>A.对</w:t>
      </w:r>
    </w:p>
    <w:p>
      <w:r>
        <w:t>B.错</w:t>
      </w:r>
    </w:p>
    <w:p/>
    <w:p>
      <w:r>
        <w:t>考生答案</w:t>
      </w:r>
    </w:p>
    <w:p>
      <w:r>
        <w:t>对 X</w:t>
      </w:r>
    </w:p>
    <w:p/>
    <w:p>
      <w:r>
        <w:t>题目解析: 无解析</w:t>
      </w:r>
    </w:p>
    <w:p/>
    <w:p>
      <w:r>
        <w:t>正确答案                               分数</w:t>
      </w:r>
    </w:p>
    <w:p>
      <w:r>
        <w:t>错                                                0/1分</w:t>
      </w:r>
    </w:p>
    <w:p/>
    <w:p>
      <w:r>
        <w:t>CE 2            向世会 吕 可6回</w:t>
      </w:r>
    </w:p>
    <w:p/>
    <w:p>
      <w:r>
        <w:t>义            市政工程施工员 - 建工学堂</w:t>
      </w:r>
    </w:p>
    <w:p/>
    <w:p>
      <w:r>
        <w:t>home kyexam com</w:t>
      </w:r>
    </w:p>
    <w:p/>
    <w:p>
      <w:r>
        <w:t>合02:14                    涪 100</w:t>
      </w:r>
    </w:p>
    <w:p/>
    <w:p>
      <w:r>
        <w:t>82 . [浏断题] MicrosoftWord要删除所选文本，+快</w:t>
      </w:r>
    </w:p>
    <w:p>
      <w:r>
        <w:t>捷方法是按CtrL+V (1分)</w:t>
      </w:r>
    </w:p>
    <w:p/>
    <w:p>
      <w:r>
        <w:t>A.对</w:t>
      </w:r>
    </w:p>
    <w:p>
      <w:r>
        <w:t>B.错</w:t>
      </w:r>
    </w:p>
    <w:p>
      <w:r>
        <w:t>考生答案                     正确答案                               分数</w:t>
      </w:r>
    </w:p>
    <w:p>
      <w:r>
        <w:t>对 X                      错                                0/1分</w:t>
      </w:r>
    </w:p>
    <w:p/>
    <w:p>
      <w:r>
        <w:t>题目解析;无解析</w:t>
      </w:r>
    </w:p>
    <w:p/>
    <w:p>
      <w:r>
        <w:t>义            市政工程施工员 - 建工学堂</w:t>
      </w:r>
    </w:p>
    <w:p/>
    <w:p>
      <w:r>
        <w:t>丛02:16</w:t>
      </w:r>
    </w:p>
    <w:p/>
    <w:p>
      <w:r>
        <w:t>抬忆富川 ml EGG9</w:t>
      </w:r>
    </w:p>
    <w:p/>
    <w:p>
      <w:r>
        <w:t>home kyexam com</w:t>
      </w:r>
    </w:p>
    <w:p/>
    <w:p>
      <w:r>
        <w:t>河| 100</w:t>
      </w:r>
    </w:p>
    <w:p/>
    <w:p>
      <w:r>
        <w:t>83. [淹断题】 建筑垃圾应定点存放，及时清运 (1分)</w:t>
      </w:r>
    </w:p>
    <w:p/>
    <w:p>
      <w:r>
        <w:t>A.对</w:t>
      </w:r>
    </w:p>
    <w:p>
      <w:r>
        <w:t>B错</w:t>
      </w:r>
    </w:p>
    <w:p/>
    <w:p>
      <w:r>
        <w:t>考生答案</w:t>
      </w:r>
    </w:p>
    <w:p>
      <w:r>
        <w:t>对 Y</w:t>
      </w:r>
    </w:p>
    <w:p/>
    <w:p>
      <w:r>
        <w:t>题目解析: 无解析</w:t>
      </w:r>
    </w:p>
    <w:p/>
    <w:p>
      <w:r>
        <w:t>正确答案                               分数</w:t>
      </w:r>
    </w:p>
    <w:p>
      <w:r>
        <w:t>对                            1T/1分</w:t>
      </w:r>
    </w:p>
    <w:p/>
    <w:p>
      <w:r>
        <w:t>CE 2s            向汐呈 ol</w:t>
      </w:r>
    </w:p>
    <w:p/>
    <w:p>
      <w:r>
        <w:t>勾           市政工程施工员 - 建工学堂          过</w:t>
      </w:r>
    </w:p>
    <w:p/>
    <w:p>
      <w:r>
        <w:t>home kyexam com</w:t>
      </w:r>
    </w:p>
    <w:p/>
    <w:p>
      <w:r>
        <w:t>人02:17                     河100</w:t>
      </w:r>
    </w:p>
    <w:p/>
    <w:p>
      <w:r>
        <w:t>84. [判断题】 预应力钢简混凝土管兼有钢管和混凝土</w:t>
      </w:r>
    </w:p>
    <w:p>
      <w:r>
        <w:t>管的性能，通常用于污水排放工程 (1分)</w:t>
      </w:r>
    </w:p>
    <w:p/>
    <w:p>
      <w:r>
        <w:t>A.对</w:t>
      </w:r>
    </w:p>
    <w:p>
      <w:r>
        <w:t>B.错</w:t>
      </w:r>
    </w:p>
    <w:p>
      <w:r>
        <w:t>考生答案                     正确答案                               分数</w:t>
      </w:r>
    </w:p>
    <w:p>
      <w:r>
        <w:t>对                      错                                0/1分</w:t>
      </w:r>
    </w:p>
    <w:p/>
    <w:p>
      <w:r>
        <w:t>题目解析;无解析</w:t>
      </w:r>
    </w:p>
    <w:p/>
    <w:p>
      <w:r>
        <w:t>CE         贷交宝 吕可6四)</w:t>
      </w:r>
    </w:p>
    <w:p/>
    <w:p>
      <w:r>
        <w:t>义           市政工程施工员 - 建工学堂          过</w:t>
      </w:r>
    </w:p>
    <w:p/>
    <w:p>
      <w:r>
        <w:t>home kgyexam com</w:t>
      </w:r>
    </w:p>
    <w:p/>
    <w:p>
      <w:r>
        <w:t>人02:18                    涪100</w:t>
      </w:r>
    </w:p>
    <w:p/>
    <w:p>
      <w:r>
        <w:t>85 [淹断题] 当施工作业过程发生施工环境改变、工</w:t>
      </w:r>
    </w:p>
    <w:p>
      <w:r>
        <w:t>程设计变和施工资源配置调整重大变化时，施工组织</w:t>
      </w:r>
    </w:p>
    <w:p>
      <w:r>
        <w:t>设计应及时进行修改或补充:经修改或补充的施工组</w:t>
      </w:r>
    </w:p>
    <w:p>
      <w:r>
        <w:t>织设计应按审批权限重新履行审批程序; 具备条件的</w:t>
      </w:r>
    </w:p>
    <w:p>
      <w:r>
        <w:t>施工企业可采用信息化手段对施工组织设计进行动态</w:t>
      </w:r>
    </w:p>
    <w:p>
      <w:r>
        <w:t>管理 (]分) | 女标记</w:t>
      </w:r>
    </w:p>
    <w:p/>
    <w:p>
      <w:r>
        <w:t>回 和对</w:t>
      </w:r>
    </w:p>
    <w:p/>
    <w:p>
      <w:r>
        <w:t>〇 B错</w:t>
      </w:r>
    </w:p>
    <w:p/>
    <w:p>
      <w:r>
        <w:t>2155            俩多会</w:t>
      </w:r>
    </w:p>
    <w:p/>
    <w:p>
      <w:r>
        <w:t>吕           市政工程施工员 - 建工学党</w:t>
      </w:r>
    </w:p>
    <w:p/>
    <w:p>
      <w:r>
        <w:t>home kyexam com</w:t>
      </w:r>
    </w:p>
    <w:p/>
    <w:p>
      <w:r>
        <w:t>要答完本页所</w:t>
      </w:r>
    </w:p>
    <w:p>
      <w:r>
        <w:t>有题，如果是多选题请选择多个答案</w:t>
      </w:r>
    </w:p>
    <w:p/>
    <w:p>
      <w:r>
        <w:t>【0222                 向区会 吕 可6加，</w:t>
      </w:r>
    </w:p>
    <w:p/>
    <w:p>
      <w:r>
        <w:t>义            市政工程施工员 - 建工学堂</w:t>
      </w:r>
    </w:p>
    <w:p/>
    <w:p>
      <w:r>
        <w:t>home kyexam com</w:t>
      </w:r>
    </w:p>
    <w:p/>
    <w:p>
      <w:r>
        <w:t>全02:21                           河100</w:t>
      </w:r>
    </w:p>
    <w:p/>
    <w:p>
      <w:r>
        <w:t>86 .[淹断题】电作为动力源和技术支持对于现代建筑</w:t>
      </w:r>
    </w:p>
    <w:p>
      <w:r>
        <w:t>施工来说是必不可少的 (1分) 去标记</w:t>
      </w:r>
    </w:p>
    <w:p/>
    <w:p>
      <w:r>
        <w:t>回 A对</w:t>
      </w:r>
    </w:p>
    <w:p/>
    <w:p>
      <w:r>
        <w:t>〇 日错</w:t>
      </w:r>
    </w:p>
    <w:p/>
    <w:p>
      <w:r>
        <w:t>(0223 症                 向交会 吕 可6加，</w:t>
      </w:r>
    </w:p>
    <w:p/>
    <w:p>
      <w:r>
        <w:t>久            市政工程施工员 - 建工学堂</w:t>
      </w:r>
    </w:p>
    <w:p/>
    <w:p>
      <w:r>
        <w:t>home kyexam com</w:t>
      </w:r>
    </w:p>
    <w:p/>
    <w:p>
      <w:r>
        <w:t>伺02:22                         司100</w:t>
      </w:r>
    </w:p>
    <w:p/>
    <w:p>
      <w:r>
        <w:t>87. [判断题] 图中管理人员做法是否正确?[题干图]</w:t>
      </w:r>
    </w:p>
    <w:p>
      <w:r>
        <w:t>(1分)[ 这标记</w:t>
      </w:r>
    </w:p>
    <w:p/>
    <w:p>
      <w:r>
        <w:t>〇 A对</w:t>
      </w:r>
    </w:p>
    <w:p/>
    <w:p>
      <w:r>
        <w:t>〇 日错</w:t>
      </w:r>
    </w:p>
    <w:p/>
    <w:p>
      <w:r>
        <w:t>0224                 摧半会 串可6加</w:t>
      </w:r>
    </w:p>
    <w:p/>
    <w:p>
      <w:r>
        <w:t>义             市政工程施工员 - 建工学堂</w:t>
      </w:r>
    </w:p>
    <w:p/>
    <w:p>
      <w:r>
        <w:t>homekyexam com</w:t>
      </w:r>
    </w:p>
    <w:p/>
    <w:p>
      <w:r>
        <w:t>全 02:23                           河100</w:t>
      </w:r>
    </w:p>
    <w:p/>
    <w:p>
      <w:r>
        <w:t>88.[淹断题】静定梁发生支座移动不产生内力 (1分)</w:t>
      </w:r>
    </w:p>
    <w:p/>
    <w:p>
      <w:r>
        <w:t>看标记:</w:t>
      </w:r>
    </w:p>
    <w:p/>
    <w:p>
      <w:r>
        <w:t>回 A对</w:t>
      </w:r>
    </w:p>
    <w:p/>
    <w:p>
      <w:r>
        <w:t>〇 日错</w:t>
      </w:r>
    </w:p>
    <w:p/>
    <w:p>
      <w:r>
        <w:t>【0225</w:t>
      </w:r>
    </w:p>
    <w:p/>
    <w:p>
      <w:r>
        <w:t>义</w:t>
      </w:r>
    </w:p>
    <w:p/>
    <w:p>
      <w:r>
        <w:t>丛02:24</w:t>
      </w:r>
    </w:p>
    <w:p/>
    <w:p>
      <w:r>
        <w:t>市政工程施工员 - 建工学堂</w:t>
      </w:r>
    </w:p>
    <w:p/>
    <w:p>
      <w:r>
        <w:t>home kyexam com</w:t>
      </w:r>
    </w:p>
    <w:p/>
    <w:p>
      <w:r>
        <w:t>向忆富 川 ml Go</w:t>
      </w:r>
    </w:p>
    <w:p/>
    <w:p>
      <w:r>
        <w:t>河 100</w:t>
      </w:r>
    </w:p>
    <w:p/>
    <w:p>
      <w:r>
        <w:t>89. [判断题】 工程施工人员的组织能力、管理能力、</w:t>
      </w:r>
    </w:p>
    <w:p>
      <w:r>
        <w:t>作业能力、控制能力、身体素质及职业道德等，都将</w:t>
      </w:r>
    </w:p>
    <w:p>
      <w:r>
        <w:t>直接或间接地对施工过程产生影响，从而对工程质量</w:t>
      </w:r>
    </w:p>
    <w:p>
      <w:r>
        <w:t>产生不同程的影响 (1分) 去标记</w:t>
      </w:r>
    </w:p>
    <w:p/>
    <w:p>
      <w:r>
        <w:t>O〇 A对</w:t>
      </w:r>
    </w:p>
    <w:p/>
    <w:p>
      <w:r>
        <w:t>加 B.错</w:t>
      </w:r>
    </w:p>
    <w:p/>
    <w:p>
      <w:r>
        <w:t>(0227                 俩交会 串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全02:26                           河 100</w:t>
      </w:r>
    </w:p>
    <w:p/>
    <w:p>
      <w:r>
        <w:t>90.[淹断题】 市政工程定额在工程建设中有节约社会</w:t>
      </w:r>
    </w:p>
    <w:p>
      <w:r>
        <w:t>劳动和优化资源配置的作用 (1分) ，雪标记</w:t>
      </w:r>
    </w:p>
    <w:p/>
    <w:p>
      <w:r>
        <w:t>〇 A对</w:t>
      </w:r>
    </w:p>
    <w:p/>
    <w:p>
      <w:r>
        <w:t>〇 日错</w:t>
      </w:r>
    </w:p>
    <w:p/>
    <w:p>
      <w:r>
        <w:t>(0228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合02:27                           涪100</w:t>
      </w:r>
    </w:p>
    <w:p/>
    <w:p>
      <w:r>
        <w:t>91. [理解题] 背景资料:某施工项目部承接车站施工</w:t>
      </w:r>
    </w:p>
    <w:p>
      <w:r>
        <w:t>竖井施工，坚井深度为16.0米，平面尺寸8米25米。</w:t>
      </w:r>
    </w:p>
    <w:p>
      <w:r>
        <w:t>车站采用喷锚暗挖法施工。依据有关规定项目部编</w:t>
      </w:r>
    </w:p>
    <w:p>
      <w:r>
        <w:t>制专项施工方案，并通过专家论证和审批程序。 (1</w:t>
      </w:r>
    </w:p>
    <w:p/>
    <w:p>
      <w:r>
        <w:t>分) | 去标记|</w:t>
      </w:r>
    </w:p>
    <w:p/>
    <w:p>
      <w:r>
        <w:t>91.1 [单选题】在地面上开挖竖井设备应选择的是( )。 (0.25</w:t>
      </w:r>
    </w:p>
    <w:p>
      <w:r>
        <w:t>分)</w:t>
      </w:r>
    </w:p>
    <w:p/>
    <w:p>
      <w:r>
        <w:t>〇_A.正铲</w:t>
      </w:r>
    </w:p>
    <w:p>
      <w:r>
        <w:t>〇 B.小型反铲</w:t>
      </w:r>
    </w:p>
    <w:p>
      <w:r>
        <w:t>〇 C:中型反铲</w:t>
      </w:r>
    </w:p>
    <w:p/>
    <w:p>
      <w:r>
        <w:t>加“D.虎头铲</w:t>
      </w:r>
    </w:p>
    <w:p/>
    <w:p>
      <w:r>
        <w:t>【0229 了         俩交窑 吕可6加</w:t>
      </w:r>
    </w:p>
    <w:p/>
    <w:p>
      <w:r>
        <w:t>义           市政工程施工员 - 建工学堂</w:t>
      </w:r>
    </w:p>
    <w:p/>
    <w:p>
      <w:r>
        <w:t>home kgyexam com</w:t>
      </w:r>
    </w:p>
    <w:p/>
    <w:p>
      <w:r>
        <w:t>全02:28                           涪100</w:t>
      </w:r>
    </w:p>
    <w:p/>
    <w:p>
      <w:r>
        <w:t>91. [理解题] 背景资料:某施工项目部承接车站施工</w:t>
      </w:r>
    </w:p>
    <w:p>
      <w:r>
        <w:t>竖井施工，竖井深度为16.0米，平面尺寸8米业米。</w:t>
      </w:r>
    </w:p>
    <w:p>
      <w:r>
        <w:t>车站采用喷锚暗挖法施工。依据有关规定项目部编</w:t>
      </w:r>
    </w:p>
    <w:p>
      <w:r>
        <w:t>制专项施工方案，并通过专家论证和审批程序。 (1</w:t>
      </w:r>
    </w:p>
    <w:p>
      <w:r>
        <w:t>分) [ 去标证</w:t>
      </w:r>
    </w:p>
    <w:p/>
    <w:p>
      <w:r>
        <w:t>91.1 [单选题】在地面上开挖竖井设备应选择的是( )。 (0.25</w:t>
      </w:r>
    </w:p>
    <w:p>
      <w:r>
        <w:t>分)</w:t>
      </w:r>
    </w:p>
    <w:p/>
    <w:p>
      <w:r>
        <w:t>〇 A.正铲</w:t>
      </w:r>
    </w:p>
    <w:p>
      <w:r>
        <w:t>〇 B.小型反铲</w:t>
      </w:r>
    </w:p>
    <w:p>
      <w:r>
        <w:t>〇C:中型反铲</w:t>
      </w:r>
    </w:p>
    <w:p/>
    <w:p>
      <w:r>
        <w:t>〇“D.虎头铲</w:t>
      </w:r>
    </w:p>
    <w:p/>
    <w:p>
      <w:r>
        <w:t>【0231 匡         俩交会 串可6四)</w:t>
      </w:r>
    </w:p>
    <w:p/>
    <w:p>
      <w:r>
        <w:t>义           市政工程施工员 - 建工学堂</w:t>
      </w:r>
    </w:p>
    <w:p/>
    <w:p>
      <w:r>
        <w:t>home kgyexam com</w:t>
      </w:r>
    </w:p>
    <w:p/>
    <w:p>
      <w:r>
        <w:t>全02:29                           涪100</w:t>
      </w:r>
    </w:p>
    <w:p/>
    <w:p>
      <w:r>
        <w:t>91. [理解题】 背景资料:某施工项目部承接车站施工</w:t>
      </w:r>
    </w:p>
    <w:p>
      <w:r>
        <w:t>竖井施工，竖井深度为16.0米，平面尺寸8米米。</w:t>
      </w:r>
    </w:p>
    <w:p>
      <w:r>
        <w:t>车站采用喷锚暗挖法施工。依据有关规定项目部编</w:t>
      </w:r>
    </w:p>
    <w:p>
      <w:r>
        <w:t>制专项施工方案，并通过专家论证和审批程序。 (1</w:t>
      </w:r>
    </w:p>
    <w:p/>
    <w:p>
      <w:r>
        <w:t>分) | 去标记</w:t>
      </w:r>
    </w:p>
    <w:p/>
    <w:p>
      <w:r>
        <w:t>91.2 [多选题]】 出土设备还应配备( )。 (0.25分)</w:t>
      </w:r>
    </w:p>
    <w:p/>
    <w:p>
      <w:r>
        <w:t>口 A.铲运机</w:t>
      </w:r>
    </w:p>
    <w:p/>
    <w:p>
      <w:r>
        <w:t>口 B.推土机</w:t>
      </w:r>
    </w:p>
    <w:p/>
    <w:p>
      <w:r>
        <w:t>(0232         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全02:31                           涪100</w:t>
      </w:r>
    </w:p>
    <w:p/>
    <w:p>
      <w:r>
        <w:t>91. [理解题] 背景资料:某施工项目部承接车站施工</w:t>
      </w:r>
    </w:p>
    <w:p>
      <w:r>
        <w:t>竖井施工，竖井深度为16.0米，平面尺寸8米45米。</w:t>
      </w:r>
    </w:p>
    <w:p>
      <w:r>
        <w:t>车站采用喷锚暗挖法施工。依据有关规定项目部编</w:t>
      </w:r>
    </w:p>
    <w:p>
      <w:r>
        <w:t>制专项施工方案，并通过专家论证和审批程序。 (1</w:t>
      </w:r>
    </w:p>
    <w:p/>
    <w:p>
      <w:r>
        <w:t>分) [ 去标证</w:t>
      </w:r>
    </w:p>
    <w:p/>
    <w:p>
      <w:r>
        <w:t>2 [多选题] 出土设备还应配备()。 (0.25分)</w:t>
      </w:r>
    </w:p>
    <w:p/>
    <w:p>
      <w:r>
        <w:t>了 A.铲运机</w:t>
      </w:r>
    </w:p>
    <w:p/>
    <w:p>
      <w:r>
        <w:t>司 B.推土机</w:t>
      </w:r>
    </w:p>
    <w:p/>
    <w:p>
      <w:r>
        <w:t>加 c.抓斗</w:t>
      </w:r>
    </w:p>
    <w:p/>
    <w:p>
      <w:r>
        <w:t>【0233 芋5</w:t>
      </w:r>
    </w:p>
    <w:p/>
    <w:p>
      <w:r>
        <w:t>义</w:t>
      </w:r>
    </w:p>
    <w:p/>
    <w:p>
      <w:r>
        <w:t>伺02:32</w:t>
      </w:r>
    </w:p>
    <w:p/>
    <w:p>
      <w:r>
        <w:t>市政工程施工员 - 建工学堂</w:t>
      </w:r>
    </w:p>
    <w:p/>
    <w:p>
      <w:r>
        <w:t>home yexam com</w:t>
      </w:r>
    </w:p>
    <w:p/>
    <w:p>
      <w:r>
        <w:t>向省富 川 ml ED，</w:t>
      </w:r>
    </w:p>
    <w:p/>
    <w:p>
      <w:r>
        <w:t>洁100</w:t>
      </w:r>
    </w:p>
    <w:p/>
    <w:p>
      <w:r>
        <w:t>91. [理解题】 背景资料:某施工项目部承接车站施工</w:t>
      </w:r>
    </w:p>
    <w:p>
      <w:r>
        <w:t>竖井施工，坚井深度为16.0米，平面尺寸8米5米。</w:t>
      </w:r>
    </w:p>
    <w:p>
      <w:r>
        <w:t>车站采用喷锚暗挖法施工。依据有关规定项目部编</w:t>
      </w:r>
    </w:p>
    <w:p>
      <w:r>
        <w:t>制专项施工方案，并通过专家论证和审批程序。 (1</w:t>
      </w:r>
    </w:p>
    <w:p/>
    <w:p>
      <w:r>
        <w:t>分) [_ 标证</w:t>
      </w:r>
    </w:p>
    <w:p/>
    <w:p>
      <w:r>
        <w:t>91.4 [浏断题】 地铁车站适用于喷锚暗挖法施工。 (0.25分)</w:t>
      </w:r>
    </w:p>
    <w:p/>
    <w:p>
      <w:r>
        <w:t>口 入对</w:t>
      </w:r>
    </w:p>
    <w:p/>
    <w:p>
      <w:r>
        <w:t>口 B.错</w:t>
      </w:r>
    </w:p>
    <w:p/>
    <w:p>
      <w:r>
        <w:t>【0234 站</w:t>
      </w:r>
    </w:p>
    <w:p/>
    <w:p>
      <w:r>
        <w:t>义</w:t>
      </w:r>
    </w:p>
    <w:p/>
    <w:p>
      <w:r>
        <w:t>丛02:33</w:t>
      </w:r>
    </w:p>
    <w:p/>
    <w:p>
      <w:r>
        <w:t>市政工程施工员 - 建工学堂</w:t>
      </w:r>
    </w:p>
    <w:p/>
    <w:p>
      <w:r>
        <w:t>home kyexam com</w:t>
      </w:r>
    </w:p>
    <w:p/>
    <w:p>
      <w:r>
        <w:t>抬忆守 川 ED</w:t>
      </w:r>
    </w:p>
    <w:p/>
    <w:p>
      <w:r>
        <w:t>河 100</w:t>
      </w:r>
    </w:p>
    <w:p/>
    <w:p>
      <w:r>
        <w:t>91. [理解题] 背景资料:某施工项目部承接车站施工</w:t>
      </w:r>
    </w:p>
    <w:p>
      <w:r>
        <w:t>竖井施工，坚井深度为16.0米，平面尺寸8米25米。</w:t>
      </w:r>
    </w:p>
    <w:p>
      <w:r>
        <w:t>车站采用喷锚暗挖法施工。依据有关规定项目部编</w:t>
      </w:r>
    </w:p>
    <w:p>
      <w:r>
        <w:t>制专项施工方案，并通过专家论证和审批程序。 (1</w:t>
      </w:r>
    </w:p>
    <w:p/>
    <w:p>
      <w:r>
        <w:t>分) [ 坦标证</w:t>
      </w:r>
    </w:p>
    <w:p/>
    <w:p>
      <w:r>
        <w:t>91 3 [单选题] 施工竖井垂直运输土方或材料宜采用设备是(</w:t>
      </w:r>
    </w:p>
    <w:p/>
    <w:p>
      <w:r>
        <w:t>)。 (0.25分)</w:t>
      </w:r>
    </w:p>
    <w:p/>
    <w:p>
      <w:r>
        <w:t>〇-A.增吊</w:t>
      </w:r>
    </w:p>
    <w:p/>
    <w:p>
      <w:r>
        <w:t>人〇B. 履带吊车</w:t>
      </w:r>
    </w:p>
    <w:p/>
    <w:p>
      <w:r>
        <w:t>〇“CC 轮胎吊车</w:t>
      </w:r>
    </w:p>
    <w:p/>
    <w:p>
      <w:r>
        <w:t>口 D.龙门吕</w:t>
      </w:r>
    </w:p>
    <w:p/>
    <w:p>
      <w:r>
        <w:t>0235 了</w:t>
      </w:r>
    </w:p>
    <w:p/>
    <w:p>
      <w:r>
        <w:t>义</w:t>
      </w:r>
    </w:p>
    <w:p/>
    <w:p>
      <w:r>
        <w:t>全02:34</w:t>
      </w:r>
    </w:p>
    <w:p/>
    <w:p>
      <w:r>
        <w:t>市政工程施工员 - 建工学堂</w:t>
      </w:r>
    </w:p>
    <w:p/>
    <w:p>
      <w:r>
        <w:t>home kyexam com</w:t>
      </w:r>
    </w:p>
    <w:p/>
    <w:p>
      <w:r>
        <w:t>抬忆窑 川 ml EGG</w:t>
      </w:r>
    </w:p>
    <w:p/>
    <w:p>
      <w:r>
        <w:t>洒 100</w:t>
      </w:r>
    </w:p>
    <w:p/>
    <w:p>
      <w:r>
        <w:t>91. 理解题] 背景资料:某施工项目部承接车站施工</w:t>
      </w:r>
    </w:p>
    <w:p>
      <w:r>
        <w:t>竖井施工，坚井深度为16.0米，平面尺寸8米姑米。</w:t>
      </w:r>
    </w:p>
    <w:p>
      <w:r>
        <w:t>车站采用喷锚暗挖法施工。依据有关规定项目部编</w:t>
      </w:r>
    </w:p>
    <w:p>
      <w:r>
        <w:t>制专项施工方案，并通过专家论证和审批程序。 (1</w:t>
      </w:r>
    </w:p>
    <w:p/>
    <w:p>
      <w:r>
        <w:t>分) [_ 友标证</w:t>
      </w:r>
    </w:p>
    <w:p/>
    <w:p>
      <w:r>
        <w:t>91.4 [浏断题】 地铁车站适用于喷锚暗挖法施工。 (0.25分)</w:t>
      </w:r>
    </w:p>
    <w:p/>
    <w:p>
      <w:r>
        <w:t>〇 A对</w:t>
      </w:r>
    </w:p>
    <w:p/>
    <w:p>
      <w:r>
        <w:t>〇 B错</w:t>
      </w:r>
    </w:p>
    <w:p/>
    <w:p>
      <w:r>
        <w:t>2156            俩多会</w:t>
      </w:r>
    </w:p>
    <w:p/>
    <w:p>
      <w:r>
        <w:t>吕           市政工程施工员 - 建工学党</w:t>
      </w:r>
    </w:p>
    <w:p/>
    <w:p>
      <w:r>
        <w:t>home kyexam com</w:t>
      </w:r>
    </w:p>
    <w:p/>
    <w:p>
      <w:r>
        <w:t>试卷不允许返回修改答案，      要答完本页所</w:t>
      </w:r>
    </w:p>
    <w:p>
      <w:r>
        <w:t>有题，如果是多选题请选择多个答案</w:t>
      </w:r>
    </w:p>
    <w:p/>
    <w:p>
      <w:r>
        <w:t>【0238 是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代02:37                           悦100</w:t>
      </w:r>
    </w:p>
    <w:p/>
    <w:p>
      <w:r>
        <w:t>91. [理解题] 背景资料:某施工项目部承接车站施工</w:t>
      </w:r>
    </w:p>
    <w:p>
      <w:r>
        <w:t>竖井施工，坚井深度为16.0米，平面尺寸8米5米。</w:t>
      </w:r>
    </w:p>
    <w:p>
      <w:r>
        <w:t>车站采用喷锚暗挖法施工。依据有关规定项目部编</w:t>
      </w:r>
    </w:p>
    <w:p>
      <w:r>
        <w:t>制专项施工方案，并通过专家论证和审批程序。 (1</w:t>
      </w:r>
    </w:p>
    <w:p/>
    <w:p>
      <w:r>
        <w:t>分) | 去标记</w:t>
      </w:r>
    </w:p>
    <w:p/>
    <w:p>
      <w:r>
        <w:t>91.4 [浏断题】 地铁车站适用于喷锚暗挖法施工。 (0.25分)</w:t>
      </w:r>
    </w:p>
    <w:p/>
    <w:p>
      <w:r>
        <w:t>回 A:对</w:t>
      </w:r>
    </w:p>
    <w:p/>
    <w:p>
      <w:r>
        <w:t>〇 B错</w:t>
      </w:r>
    </w:p>
    <w:p/>
    <w:p>
      <w:r>
        <w:t>(0239 匡         仙世会 吕可6加，</w:t>
      </w:r>
    </w:p>
    <w:p/>
    <w:p>
      <w:r>
        <w:t>义             市政工程施工员 - 建工学堂</w:t>
      </w:r>
    </w:p>
    <w:p/>
    <w:p>
      <w:r>
        <w:t>home kgyexam com</w:t>
      </w:r>
    </w:p>
    <w:p/>
    <w:p>
      <w:r>
        <w:t>(0240</w:t>
      </w:r>
    </w:p>
    <w:p/>
    <w:p>
      <w:r>
        <w:t>义</w:t>
      </w:r>
    </w:p>
    <w:p/>
    <w:p>
      <w:r>
        <w:t>从02:39</w:t>
      </w:r>
    </w:p>
    <w:p/>
    <w:p>
      <w:r>
        <w:t>市政工程施工员 - 建工学堂</w:t>
      </w:r>
    </w:p>
    <w:p/>
    <w:p>
      <w:r>
        <w:t>home kyexam com</w:t>
      </w:r>
    </w:p>
    <w:p/>
    <w:p>
      <w:r>
        <w:t>抬忆窑 川 ml GD</w:t>
      </w:r>
    </w:p>
    <w:p/>
    <w:p>
      <w:r>
        <w:t>洒 100</w:t>
      </w:r>
    </w:p>
    <w:p/>
    <w:p>
      <w:r>
        <w:t>91. [理解题] 背景资料:某施工项目部承接车站施工</w:t>
      </w:r>
    </w:p>
    <w:p>
      <w:r>
        <w:t>竖井施工，坚井深度为16.0米，平面尺寸8米25米。</w:t>
      </w:r>
    </w:p>
    <w:p>
      <w:r>
        <w:t>车站采用喷锚暗挖法施工。依据有关规定项目部编</w:t>
      </w:r>
    </w:p>
    <w:p>
      <w:r>
        <w:t>制专项施工方案，并通过专家论证和审批程序。 (1</w:t>
      </w:r>
    </w:p>
    <w:p/>
    <w:p>
      <w:r>
        <w:t>分) | 友标记，</w:t>
      </w:r>
    </w:p>
    <w:p/>
    <w:p>
      <w:r>
        <w:t>)1.3 [单选题]】 施工竖井垂直运输土方或材料宜采用设备是(</w:t>
      </w:r>
    </w:p>
    <w:p/>
    <w:p>
      <w:r>
        <w:t>O〇 -A.增刷</w:t>
      </w:r>
    </w:p>
    <w:p/>
    <w:p>
      <w:r>
        <w:t>)。 (0.25分)</w:t>
      </w:r>
    </w:p>
    <w:p/>
    <w:p>
      <w:r>
        <w:t>回B.拷带吊车</w:t>
      </w:r>
    </w:p>
    <w:p/>
    <w:p>
      <w:r>
        <w:t>O〇“C轮胎吊车</w:t>
      </w:r>
    </w:p>
    <w:p/>
    <w:p>
      <w:r>
        <w:t>O〇 D .龙门吊</w:t>
      </w:r>
    </w:p>
    <w:p/>
    <w:p>
      <w:r>
        <w:t>21:56         向交会 吕 可6四)</w:t>
      </w:r>
    </w:p>
    <w:p/>
    <w:p>
      <w:r>
        <w:t>色           市政工程施工员 - 建工学堂</w:t>
      </w:r>
    </w:p>
    <w:p/>
    <w:p>
      <w:r>
        <w:t>home kyexam com</w:t>
      </w:r>
    </w:p>
    <w:p/>
    <w:p>
      <w:r>
        <w:t>全02:41                           涪100</w:t>
      </w:r>
    </w:p>
    <w:p/>
    <w:p>
      <w:r>
        <w:t>91. [理解题】 背景资料:某施工项目部承接车站施工</w:t>
      </w:r>
    </w:p>
    <w:p>
      <w:r>
        <w:t>竖井施工，竖井深度为16.0米，平面尺寸8米25米。</w:t>
      </w:r>
    </w:p>
    <w:p>
      <w:r>
        <w:t>车站采用喷锚暗挖法施工。依据有关规定项目部编</w:t>
      </w:r>
    </w:p>
    <w:p>
      <w:r>
        <w:t>制专项施工方案，并通过专家论证和审批程序。 (1</w:t>
      </w:r>
    </w:p>
    <w:p/>
    <w:p>
      <w:r>
        <w:t>分) | 畜标记</w:t>
      </w:r>
    </w:p>
    <w:p/>
    <w:p>
      <w:r>
        <w:t>91.2 [多选题] 出土设备还应配备()。 《0.25分)</w:t>
      </w:r>
    </w:p>
    <w:p>
      <w:r>
        <w:t>口 A.铲运机</w:t>
      </w:r>
    </w:p>
    <w:p>
      <w:r>
        <w:t>口 B.推土机</w:t>
      </w:r>
    </w:p>
    <w:p/>
    <w:p>
      <w:r>
        <w:t>加 D.料斗</w:t>
      </w:r>
    </w:p>
    <w:p/>
    <w:p>
      <w:r>
        <w:t>口E 运土车</w:t>
      </w:r>
    </w:p>
    <w:p/>
    <w:p>
      <w:r>
        <w:t>(0243 匡                  俩交会 吕 可6四)</w:t>
      </w:r>
    </w:p>
    <w:p/>
    <w:p>
      <w:r>
        <w:t>义           市政工程施工员 - 建工学堂          有</w:t>
      </w:r>
    </w:p>
    <w:p/>
    <w:p>
      <w:r>
        <w:t>home kyexam com</w:t>
      </w:r>
    </w:p>
    <w:p/>
    <w:p>
      <w:r>
        <w:t>全 02:42                           涪100</w:t>
      </w:r>
    </w:p>
    <w:p/>
    <w:p>
      <w:r>
        <w:t>91. [理解题] 背景资料:某施工项目部承接车站施工</w:t>
      </w:r>
    </w:p>
    <w:p>
      <w:r>
        <w:t>竖井施工，竖井深度为16.0米，平面尺寸8米45米。</w:t>
      </w:r>
    </w:p>
    <w:p>
      <w:r>
        <w:t>车站采用喷锚暗挖法施工。依据有关规定项目部编</w:t>
      </w:r>
    </w:p>
    <w:p>
      <w:r>
        <w:t>制专项施工方案，并通过专家论证和审批程序。 (1</w:t>
      </w:r>
    </w:p>
    <w:p/>
    <w:p>
      <w:r>
        <w:t>分) [_ 友标证</w:t>
      </w:r>
    </w:p>
    <w:p/>
    <w:p>
      <w:r>
        <w:t>91.2 [多选题]】 出土设备还应配备( )。 0.25分)</w:t>
      </w:r>
    </w:p>
    <w:p/>
    <w:p>
      <w:r>
        <w:t>A-铲运机</w:t>
      </w:r>
    </w:p>
    <w:p/>
    <w:p>
      <w:r>
        <w:t>口 B.推土机</w:t>
      </w:r>
    </w:p>
    <w:p/>
    <w:p>
      <w:r>
        <w:t>C.抓半</w:t>
      </w:r>
    </w:p>
    <w:p/>
    <w:p>
      <w:r>
        <w:t>回 D.料斗</w:t>
      </w:r>
    </w:p>
    <w:p/>
    <w:p>
      <w:r>
        <w:t>口E 运土车</w:t>
      </w:r>
    </w:p>
    <w:p/>
    <w:p>
      <w:r>
        <w:t>21:56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 02:43                           司100</w:t>
      </w:r>
    </w:p>
    <w:p/>
    <w:p>
      <w:r>
        <w:t>91. [理解题】 背景资料:某施工项目部承接车站施工</w:t>
      </w:r>
    </w:p>
    <w:p>
      <w:r>
        <w:t>竖井施工，竖井深度为16.0米，平面尺寸8米25米。</w:t>
      </w:r>
    </w:p>
    <w:p>
      <w:r>
        <w:t>车站采用喷锚暗挖法施工。依据有关规定项目部编</w:t>
      </w:r>
    </w:p>
    <w:p>
      <w:r>
        <w:t>制专项施工方案，并通过专家论证和审批程序。 (1</w:t>
      </w:r>
    </w:p>
    <w:p/>
    <w:p>
      <w:r>
        <w:t>分) | 友标记</w:t>
      </w:r>
    </w:p>
    <w:p/>
    <w:p>
      <w:r>
        <w:t>91.4 [浏断题] 地铁车站适用于喷锚瞳挖法施工。 (0.25分)</w:t>
      </w:r>
    </w:p>
    <w:p/>
    <w:p>
      <w:r>
        <w:t>回 入对</w:t>
      </w:r>
    </w:p>
    <w:p/>
    <w:p>
      <w:r>
        <w:t>〇 B.错</w:t>
      </w:r>
    </w:p>
    <w:p/>
    <w:p>
      <w:r>
        <w:t>(0245 三       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人 02:44                           悦100</w:t>
      </w:r>
    </w:p>
    <w:p/>
    <w:p>
      <w:r>
        <w:t>91. 理解题】 背景资料:某施工项目部承接车站施工坚</w:t>
      </w:r>
    </w:p>
    <w:p>
      <w:r>
        <w:t>井施工，竖井深度为16.0米，平面尺寸8米*5米。车</w:t>
      </w:r>
    </w:p>
    <w:p>
      <w:r>
        <w:t>站采用喷锚暗挖法施工。依据有关规定项目部编制专</w:t>
      </w:r>
    </w:p>
    <w:p>
      <w:r>
        <w:t>项施工方案，并通过专家论证和审批程序。 (1分)</w:t>
      </w:r>
    </w:p>
    <w:p/>
    <w:p>
      <w:r>
        <w:t>91.1 [单选题]】 在地面上开挖竖井设备应选择的是()。 (0.25</w:t>
      </w:r>
    </w:p>
    <w:p>
      <w:r>
        <w:t>分)</w:t>
      </w:r>
    </w:p>
    <w:p/>
    <w:p>
      <w:r>
        <w:t>A. 正铲</w:t>
      </w:r>
    </w:p>
    <w:p/>
    <w:p>
      <w:r>
        <w:t>B. 小型反久</w:t>
      </w:r>
    </w:p>
    <w:p/>
    <w:p>
      <w:r>
        <w:t>C. 中型反铲</w:t>
      </w:r>
    </w:p>
    <w:p/>
    <w:p>
      <w:r>
        <w:t>D. 虎头铲</w:t>
      </w:r>
    </w:p>
    <w:p/>
    <w:p>
      <w:r>
        <w:t>考生答案                     正确答案                               分数</w:t>
      </w:r>
    </w:p>
    <w:p>
      <w:r>
        <w:t>A 其                                  C                                            0/0.25分</w:t>
      </w:r>
    </w:p>
    <w:p/>
    <w:p>
      <w:r>
        <w:t>题目解析: 无解析</w:t>
      </w:r>
    </w:p>
    <w:p/>
    <w:p>
      <w:r>
        <w:t>91.2 [多选题] 出土设备还应配备()。 (0.25分</w:t>
      </w:r>
    </w:p>
    <w:p>
      <w:r>
        <w:t>A. 铲运机</w:t>
      </w:r>
    </w:p>
    <w:p>
      <w:r>
        <w:t>B. 推土机</w:t>
      </w:r>
    </w:p>
    <w:p>
      <w:r>
        <w:t>0247                俩交会 吕 可6四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 02:46                           涪100</w:t>
      </w:r>
    </w:p>
    <w:p/>
    <w:p>
      <w:r>
        <w:t>91. [理解题] 背景资料:某施工项目部承接车站施工坚</w:t>
      </w:r>
    </w:p>
    <w:p>
      <w:r>
        <w:t>井施工，竖井深度为16.0米，平面尺寸8米*5米。车</w:t>
      </w:r>
    </w:p>
    <w:p>
      <w:r>
        <w:t>站采用喷锚暗挖法施工。依据有关规定项目部编制专</w:t>
      </w:r>
    </w:p>
    <w:p>
      <w:r>
        <w:t>项施工方案，并通过专家论证和审批程序。 (1分)</w:t>
      </w:r>
    </w:p>
    <w:p/>
    <w:p>
      <w:r>
        <w:t>91.1 [单选题]】 在地面上开挖竖井设备应选择的是()。 (0.25</w:t>
      </w:r>
    </w:p>
    <w:p>
      <w:r>
        <w:t>分)</w:t>
      </w:r>
    </w:p>
    <w:p/>
    <w:p>
      <w:r>
        <w:t>A. 正铲</w:t>
      </w:r>
    </w:p>
    <w:p/>
    <w:p>
      <w:r>
        <w:t>B. 小型反久</w:t>
      </w:r>
    </w:p>
    <w:p/>
    <w:p>
      <w:r>
        <w:t>C. 中型反铲</w:t>
      </w:r>
    </w:p>
    <w:p/>
    <w:p>
      <w:r>
        <w:t>D. 虎头铲</w:t>
      </w:r>
    </w:p>
    <w:p/>
    <w:p>
      <w:r>
        <w:t>考生答案                     正确答案                               分数</w:t>
      </w:r>
    </w:p>
    <w:p>
      <w:r>
        <w:t>A 其                                  C                                            0/0.25分</w:t>
      </w:r>
    </w:p>
    <w:p/>
    <w:p>
      <w:r>
        <w:t>题目解析: 无解析</w:t>
      </w:r>
    </w:p>
    <w:p/>
    <w:p>
      <w:r>
        <w:t>91.2 [多选题] 出土设备还应配备()。 (0.25分</w:t>
      </w:r>
    </w:p>
    <w:p>
      <w:r>
        <w:t>A. 铲运机</w:t>
      </w:r>
    </w:p>
    <w:p>
      <w:r>
        <w:t>B. 推土机</w:t>
      </w:r>
    </w:p>
    <w:p>
      <w:r>
        <w:t>21:56           向省富川 al EGG9</w:t>
      </w:r>
    </w:p>
    <w:p>
      <w:r>
        <w:t>X           市政工程施工员 - 建工学堂</w:t>
      </w:r>
    </w:p>
    <w:p/>
    <w:p>
      <w:r>
        <w:t>home kyexam com</w:t>
      </w:r>
    </w:p>
    <w:p/>
    <w:p>
      <w:r>
        <w:t>全 02:47                           涪100</w:t>
      </w:r>
    </w:p>
    <w:p/>
    <w:p>
      <w:r>
        <w:t>井施工，坚井深度为16.0米，平面尺寸8米*5米。车</w:t>
      </w:r>
    </w:p>
    <w:p>
      <w:r>
        <w:t>站采用喷锚暗挖法施工。依据有关规定项目部编制专</w:t>
      </w:r>
    </w:p>
    <w:p>
      <w:r>
        <w:t>项施工方案，并通过专家论证和审批程序。 (1分)</w:t>
      </w:r>
    </w:p>
    <w:p/>
    <w:p>
      <w:r>
        <w:t>91.1 [单选题] 在地面上开挖竖并设备应选择的是()。 (0.25</w:t>
      </w:r>
    </w:p>
    <w:p>
      <w:r>
        <w:t>分)</w:t>
      </w:r>
    </w:p>
    <w:p/>
    <w:p>
      <w:r>
        <w:t>A. 正铲</w:t>
      </w:r>
    </w:p>
    <w:p/>
    <w:p>
      <w:r>
        <w:t>B. 小型反铲</w:t>
      </w:r>
    </w:p>
    <w:p/>
    <w:p>
      <w:r>
        <w:t>C. 中型反铲</w:t>
      </w:r>
    </w:p>
    <w:p/>
    <w:p>
      <w:r>
        <w:t>D. 虎头铲</w:t>
      </w:r>
    </w:p>
    <w:p/>
    <w:p>
      <w:r>
        <w:t>考生答案                     正确答案                               分数</w:t>
      </w:r>
    </w:p>
    <w:p>
      <w:r>
        <w:t>A其                               C                                         0/0.25分</w:t>
      </w:r>
    </w:p>
    <w:p/>
    <w:p>
      <w:r>
        <w:t>题目解析;无解析</w:t>
      </w:r>
    </w:p>
    <w:p/>
    <w:p>
      <w:r>
        <w:t>91.2 [多选题] 出土设备还应配备( )。 (0 .25分)</w:t>
      </w:r>
    </w:p>
    <w:p>
      <w:r>
        <w:t>A. 铲运机</w:t>
      </w:r>
    </w:p>
    <w:p/>
    <w:p>
      <w:r>
        <w:t>B. 推土机</w:t>
      </w:r>
    </w:p>
    <w:p/>
    <w:p>
      <w:r>
        <w:t>C. 抓斗</w:t>
      </w:r>
    </w:p>
    <w:p/>
    <w:p>
      <w:r>
        <w:t>0249 并                 向过 虽吉</w:t>
      </w:r>
    </w:p>
    <w:p/>
    <w:p>
      <w:r>
        <w:t>义</w:t>
      </w:r>
    </w:p>
    <w:p/>
    <w:p>
      <w:r>
        <w:t>位 02:48</w:t>
      </w:r>
    </w:p>
    <w:p/>
    <w:p>
      <w:r>
        <w:t>91.1 [单选题]</w:t>
      </w:r>
    </w:p>
    <w:p/>
    <w:p>
      <w:r>
        <w:t>A. 正铲</w:t>
      </w:r>
    </w:p>
    <w:p/>
    <w:p>
      <w:r>
        <w:t>B.小型反铲</w:t>
      </w:r>
    </w:p>
    <w:p>
      <w:r>
        <w:t>C. 中型反铲</w:t>
      </w:r>
    </w:p>
    <w:p>
      <w:r>
        <w:t>D. 虎头铲</w:t>
      </w:r>
    </w:p>
    <w:p/>
    <w:p>
      <w:r>
        <w:t>考生答案</w:t>
      </w:r>
    </w:p>
    <w:p>
      <w:r>
        <w:t>A 其</w:t>
      </w:r>
    </w:p>
    <w:p/>
    <w:p>
      <w:r>
        <w:t>市政工程施工员 - 建工学堂</w:t>
      </w:r>
    </w:p>
    <w:p/>
    <w:p>
      <w:r>
        <w:t>home kgyexam com</w:t>
      </w:r>
    </w:p>
    <w:p/>
    <w:p>
      <w:r>
        <w:t>国100</w:t>
      </w:r>
    </w:p>
    <w:p/>
    <w:p>
      <w:r>
        <w:t>在地面上开挖竖井设备应选择的是( )。 (0.25</w:t>
      </w:r>
    </w:p>
    <w:p>
      <w:r>
        <w:t>分)</w:t>
      </w:r>
    </w:p>
    <w:p/>
    <w:p>
      <w:r>
        <w:t>正确答案                               分数</w:t>
      </w:r>
    </w:p>
    <w:p>
      <w:r>
        <w:t>志                                   0/0.25分</w:t>
      </w:r>
    </w:p>
    <w:p/>
    <w:p>
      <w:r>
        <w:t>题目解析: .无解析</w:t>
      </w:r>
    </w:p>
    <w:p/>
    <w:p>
      <w:r>
        <w:t>91.2 [多选题]</w:t>
      </w:r>
    </w:p>
    <w:p>
      <w:r>
        <w:t>A.铲运机</w:t>
      </w:r>
    </w:p>
    <w:p/>
    <w:p>
      <w:r>
        <w:t>昌 推十机</w:t>
      </w:r>
    </w:p>
    <w:p/>
    <w:p>
      <w:r>
        <w:t>忆 抓斗</w:t>
      </w:r>
    </w:p>
    <w:p/>
    <w:p>
      <w:r>
        <w:t>D 料斗</w:t>
      </w:r>
    </w:p>
    <w:p/>
    <w:p>
      <w:r>
        <w:t>上 运土车</w:t>
      </w:r>
    </w:p>
    <w:p/>
    <w:p>
      <w:r>
        <w:t>考生答案</w:t>
      </w:r>
    </w:p>
    <w:p>
      <w:r>
        <w:t>AC 其</w:t>
      </w:r>
    </w:p>
    <w:p/>
    <w:p>
      <w:r>
        <w:t>出土设备还应配备()。!0.25分)</w:t>
      </w:r>
    </w:p>
    <w:p/>
    <w:p>
      <w:r>
        <w:t>正确答案                               分数</w:t>
      </w:r>
    </w:p>
    <w:p>
      <w:r>
        <w:t>ACDE                   0.13/0.25</w:t>
      </w:r>
    </w:p>
    <w:p>
      <w:r>
        <w:t>分</w:t>
      </w:r>
    </w:p>
    <w:p/>
    <w:p>
      <w:r>
        <w:t>【0250                 侧光全 串 ol6，</w:t>
      </w:r>
    </w:p>
    <w:p/>
    <w:p>
      <w:r>
        <w:t>色           市政工程施工员 - 建工学堂          过</w:t>
      </w:r>
    </w:p>
    <w:p/>
    <w:p>
      <w:r>
        <w:t>home kyexam com</w:t>
      </w:r>
    </w:p>
    <w:p/>
    <w:p>
      <w:r>
        <w:t>全02:49</w:t>
      </w:r>
    </w:p>
    <w:p/>
    <w:p>
      <w:r>
        <w:t>C. 中型反铲</w:t>
      </w:r>
    </w:p>
    <w:p>
      <w:r>
        <w:t>D. 虎头铲</w:t>
      </w:r>
    </w:p>
    <w:p/>
    <w:p>
      <w:r>
        <w:t>考生答案                     正确答案                               分数</w:t>
      </w:r>
    </w:p>
    <w:p>
      <w:r>
        <w:t>A 其                           C                                   0/0.25分</w:t>
      </w:r>
    </w:p>
    <w:p/>
    <w:p>
      <w:r>
        <w:t>题目解析: 无解析</w:t>
      </w:r>
    </w:p>
    <w:p/>
    <w:p>
      <w:r>
        <w:t>91.2 [多选题] 出土设备还应配备( )。 (0.25分)</w:t>
      </w:r>
    </w:p>
    <w:p/>
    <w:p>
      <w:r>
        <w:t>A. 铲运机</w:t>
      </w:r>
    </w:p>
    <w:p/>
    <w:p>
      <w:r>
        <w:t>B. 推土机</w:t>
      </w:r>
    </w:p>
    <w:p/>
    <w:p>
      <w:r>
        <w:t>C. 抓斗</w:t>
      </w:r>
    </w:p>
    <w:p/>
    <w:p>
      <w:r>
        <w:t>D.料斗</w:t>
      </w:r>
    </w:p>
    <w:p/>
    <w:p>
      <w:r>
        <w:t>E. 运十车</w:t>
      </w:r>
    </w:p>
    <w:p/>
    <w:p>
      <w:r>
        <w:t>考生答案       正确答案           分数</w:t>
      </w:r>
    </w:p>
    <w:p/>
    <w:p>
      <w:r>
        <w:t>AC                  ACDE                   0.13/0.25</w:t>
      </w:r>
    </w:p>
    <w:p>
      <w:r>
        <w:t>分</w:t>
      </w:r>
    </w:p>
    <w:p/>
    <w:p>
      <w:r>
        <w:t>题目解析:; 无解析</w:t>
      </w:r>
    </w:p>
    <w:p/>
    <w:p>
      <w:r>
        <w:t>91 .3 [单选题】 施工竖井垂直运输土方或材料宜采用设备是(</w:t>
      </w:r>
    </w:p>
    <w:p/>
    <w:p>
      <w:r>
        <w:t>和</w:t>
      </w:r>
    </w:p>
    <w:p>
      <w:r>
        <w:t>(0252                 向光会 吕可6加，</w:t>
      </w:r>
    </w:p>
    <w:p/>
    <w:p>
      <w:r>
        <w:t>义           市政工程施工员 - 建工学堂</w:t>
      </w:r>
    </w:p>
    <w:p/>
    <w:p>
      <w:r>
        <w:t>home lyexam com</w:t>
      </w:r>
    </w:p>
    <w:p/>
    <w:p>
      <w:r>
        <w:t>全02:51</w:t>
      </w:r>
    </w:p>
    <w:p/>
    <w:p>
      <w:r>
        <w:t>91 2 [多选题] 出土设备还应配备()。 (0.25分)</w:t>
      </w:r>
    </w:p>
    <w:p/>
    <w:p>
      <w:r>
        <w:t>A:铲运机</w:t>
      </w:r>
    </w:p>
    <w:p/>
    <w:p>
      <w:r>
        <w:t>B. 推土机</w:t>
      </w:r>
    </w:p>
    <w:p/>
    <w:p>
      <w:r>
        <w:t>C. 抓斗</w:t>
      </w:r>
    </w:p>
    <w:p/>
    <w:p>
      <w:r>
        <w:t>D.料斗</w:t>
      </w:r>
    </w:p>
    <w:p/>
    <w:p>
      <w:r>
        <w:t>E. 运土车</w:t>
      </w:r>
    </w:p>
    <w:p/>
    <w:p>
      <w:r>
        <w:t>考生答案       正确答案           分数</w:t>
      </w:r>
    </w:p>
    <w:p/>
    <w:p>
      <w:r>
        <w:t>AC 其                  ACDE                   0.13/0.25</w:t>
      </w:r>
    </w:p>
    <w:p>
      <w:r>
        <w:t>分</w:t>
      </w:r>
    </w:p>
    <w:p/>
    <w:p>
      <w:r>
        <w:t>慧目解析;无解析</w:t>
      </w:r>
    </w:p>
    <w:p/>
    <w:p>
      <w:r>
        <w:t>91 3 [单选题】 施工竖井垂直运输土方或材料宜采用设备是(</w:t>
      </w:r>
    </w:p>
    <w:p>
      <w:r>
        <w:t>)。 (0.25分)</w:t>
      </w:r>
    </w:p>
    <w:p/>
    <w:p>
      <w:r>
        <w:t>A.塔吊</w:t>
      </w:r>
    </w:p>
    <w:p/>
    <w:p>
      <w:r>
        <w:t>B. 履带吊车</w:t>
      </w:r>
    </w:p>
    <w:p>
      <w:r>
        <w:t>C. 轮胎吊车</w:t>
      </w:r>
    </w:p>
    <w:p>
      <w:r>
        <w:t>D. 龙门吊</w:t>
      </w:r>
    </w:p>
    <w:p/>
    <w:p>
      <w:r>
        <w:t>【0253            摧世会 串可6加，</w:t>
      </w:r>
    </w:p>
    <w:p/>
    <w:p>
      <w:r>
        <w:t>勾            市政工程施工员 - 建工学堂          二</w:t>
      </w:r>
    </w:p>
    <w:p/>
    <w:p>
      <w:r>
        <w:t>home lyexam com</w:t>
      </w:r>
    </w:p>
    <w:p/>
    <w:p>
      <w:r>
        <w:t>位02:52</w:t>
      </w:r>
    </w:p>
    <w:p/>
    <w:p>
      <w:r>
        <w:t>避. 拭工人</w:t>
      </w:r>
    </w:p>
    <w:p/>
    <w:p>
      <w:r>
        <w:t>C.抓斗</w:t>
      </w:r>
    </w:p>
    <w:p/>
    <w:p>
      <w:r>
        <w:t>D. 料斗</w:t>
      </w:r>
    </w:p>
    <w:p/>
    <w:p>
      <w:r>
        <w:t>E. 运土车</w:t>
      </w:r>
    </w:p>
    <w:p/>
    <w:p>
      <w:r>
        <w:t>考生答案                     正确答案                               分数</w:t>
      </w:r>
    </w:p>
    <w:p/>
    <w:p>
      <w:r>
        <w:t>AC 其                  ACDE                   0.13/0.25</w:t>
      </w:r>
    </w:p>
    <w:p>
      <w:r>
        <w:t>分</w:t>
      </w:r>
    </w:p>
    <w:p/>
    <w:p>
      <w:r>
        <w:t>题目解析: 无解析</w:t>
      </w:r>
    </w:p>
    <w:p/>
    <w:p>
      <w:r>
        <w:t>91 .3 [单选题] 施工竖井垂直运输土方或材料宜采用设备是(</w:t>
      </w:r>
    </w:p>
    <w:p/>
    <w:p>
      <w:r>
        <w:t>)。 (0.25分)</w:t>
      </w:r>
    </w:p>
    <w:p>
      <w:r>
        <w:t>A. 塔吊</w:t>
      </w:r>
    </w:p>
    <w:p>
      <w:r>
        <w:t>B. 履带吊车</w:t>
      </w:r>
    </w:p>
    <w:p>
      <w:r>
        <w:t>C. 轮胎吊车</w:t>
      </w:r>
    </w:p>
    <w:p>
      <w:r>
        <w:t>D. 龙门吊</w:t>
      </w:r>
    </w:p>
    <w:p>
      <w:r>
        <w:t>考生答案            正确答案                 分数</w:t>
      </w:r>
    </w:p>
    <w:p>
      <w:r>
        <w:t>B X               D                   010.25分</w:t>
      </w:r>
    </w:p>
    <w:p/>
    <w:p>
      <w:r>
        <w:t>题目解析: 无解析</w:t>
      </w:r>
    </w:p>
    <w:p/>
    <w:p>
      <w:r>
        <w:t>(0254 了            咎%鹤可可回，</w:t>
      </w:r>
    </w:p>
    <w:p/>
    <w:p>
      <w:r>
        <w:t>久           市政工程施工员 - 建工学堂          有</w:t>
      </w:r>
    </w:p>
    <w:p>
      <w:r>
        <w:t>home kyexam.com</w:t>
      </w:r>
    </w:p>
    <w:p/>
    <w:p>
      <w:r>
        <w:t>全 02:53                           涪 100</w:t>
      </w:r>
    </w:p>
    <w:p/>
    <w:p>
      <w:r>
        <w:t>考生答案               正确答案                      分数</w:t>
      </w:r>
    </w:p>
    <w:p/>
    <w:p>
      <w:r>
        <w:t>AC 其                   ACDE                     0.13/0.25</w:t>
      </w:r>
    </w:p>
    <w:p/>
    <w:p>
      <w:r>
        <w:t>分</w:t>
      </w:r>
    </w:p>
    <w:p/>
    <w:p>
      <w:r>
        <w:t>题目解析: 无解析</w:t>
      </w:r>
    </w:p>
    <w:p/>
    <w:p>
      <w:r>
        <w:t>91.3 [单选题] 施工竖井垂直运输土方或材料宜采用设备是(</w:t>
      </w:r>
    </w:p>
    <w:p/>
    <w:p>
      <w:r>
        <w:t>)。 (0.25分)</w:t>
      </w:r>
    </w:p>
    <w:p>
      <w:r>
        <w:t>人.塔吊</w:t>
      </w:r>
    </w:p>
    <w:p>
      <w:r>
        <w:t>B. 履带吊车</w:t>
      </w:r>
    </w:p>
    <w:p>
      <w:r>
        <w:t>C. 轮胎吊车</w:t>
      </w:r>
    </w:p>
    <w:p>
      <w:r>
        <w:t>D.龙门吊</w:t>
      </w:r>
    </w:p>
    <w:p>
      <w:r>
        <w:t>考生答案            正确答案                 分数</w:t>
      </w:r>
    </w:p>
    <w:p>
      <w:r>
        <w:t>B X               D                   0/0.25分</w:t>
      </w:r>
    </w:p>
    <w:p/>
    <w:p>
      <w:r>
        <w:t>题目解析;无解析</w:t>
      </w:r>
    </w:p>
    <w:p/>
    <w:p>
      <w:r>
        <w:t>91.4 [浏断题】 地铁车站适用于喷锚暗挖法施工。 (0. 25分)</w:t>
      </w:r>
    </w:p>
    <w:p>
      <w:r>
        <w:t>A.对</w:t>
      </w:r>
    </w:p>
    <w:p/>
    <w:p>
      <w:r>
        <w:t>B.错</w:t>
      </w:r>
    </w:p>
    <w:p/>
    <w:p>
      <w:r>
        <w:t>【0256 匡                 向光会 ol al</w:t>
      </w:r>
    </w:p>
    <w:p/>
    <w:p>
      <w:r>
        <w:t>久           市政工程施工员 - 建工学堂</w:t>
      </w:r>
    </w:p>
    <w:p/>
    <w:p>
      <w:r>
        <w:t>home kyexam com</w:t>
      </w:r>
    </w:p>
    <w:p/>
    <w:p>
      <w:r>
        <w:t>全02:54</w:t>
      </w:r>
    </w:p>
    <w:p/>
    <w:p>
      <w:r>
        <w:t>91 .3 [单选题]】 施工竖井垂直运输土方或材料宜采用设备是(</w:t>
      </w:r>
    </w:p>
    <w:p/>
    <w:p>
      <w:r>
        <w:t>)。 (0.25分)</w:t>
      </w:r>
    </w:p>
    <w:p>
      <w:r>
        <w:t>从. 塔吊</w:t>
      </w:r>
    </w:p>
    <w:p>
      <w:r>
        <w:t>B. 履带吊车</w:t>
      </w:r>
    </w:p>
    <w:p>
      <w:r>
        <w:t>C. 轮胎吊车</w:t>
      </w:r>
    </w:p>
    <w:p>
      <w:r>
        <w:t>D. 龙门吊</w:t>
      </w:r>
    </w:p>
    <w:p/>
    <w:p>
      <w:r>
        <w:t>考生答案                     正确答案                               分数</w:t>
      </w:r>
    </w:p>
    <w:p>
      <w:r>
        <w:t>B 其                                  D                                            0/0.25分</w:t>
      </w:r>
    </w:p>
    <w:p/>
    <w:p>
      <w:r>
        <w:t>题目解析”无解析</w:t>
      </w:r>
    </w:p>
    <w:p/>
    <w:p>
      <w:r>
        <w:t>91.4 [浏断题] 地铁车站适用于喷锚暗挖法施工。 (0.25分)</w:t>
      </w:r>
    </w:p>
    <w:p>
      <w:r>
        <w:t>A.对|</w:t>
      </w:r>
    </w:p>
    <w:p/>
    <w:p>
      <w:r>
        <w:t>B.错</w:t>
      </w:r>
    </w:p>
    <w:p>
      <w:r>
        <w:t>考生答案                     正确答案                               分数</w:t>
      </w:r>
    </w:p>
    <w:p>
      <w:r>
        <w:t>对                       错                               0/0.25分</w:t>
      </w:r>
    </w:p>
    <w:p/>
    <w:p>
      <w:r>
        <w:t>题目解析: 无解析</w:t>
      </w:r>
    </w:p>
    <w:p/>
    <w:p>
      <w:r>
        <w:t>(0257 芋5         俩交会 吕 可6四)</w:t>
      </w:r>
    </w:p>
    <w:p/>
    <w:p>
      <w:r>
        <w:t>义           市政工程施工员 - 建工学堂          二</w:t>
      </w:r>
    </w:p>
    <w:p/>
    <w:p>
      <w:r>
        <w:t>home kgyexam com</w:t>
      </w:r>
    </w:p>
    <w:p/>
    <w:p>
      <w:r>
        <w:t>全02:56                           涪100</w:t>
      </w:r>
    </w:p>
    <w:p/>
    <w:p>
      <w:r>
        <w:t>92. [理解题] 背景资料:某公司承建的综合道路改造</w:t>
      </w:r>
    </w:p>
    <w:p>
      <w:r>
        <w:t>工程，在编制施工组织设计时项目技术负责人对设</w:t>
      </w:r>
    </w:p>
    <w:p>
      <w:r>
        <w:t>计文件和图纸细致的审阅并做了大量的笔记，在施</w:t>
      </w:r>
    </w:p>
    <w:p>
      <w:r>
        <w:t>工组织设计中采用多种手段和技术措施等事前控制</w:t>
      </w:r>
    </w:p>
    <w:p>
      <w:r>
        <w:t>措施。并做好每批检验批的质量事中检查，保证了</w:t>
      </w:r>
    </w:p>
    <w:p>
      <w:r>
        <w:t>改造工程按时保质地完成。(5分) (1分) 雪村记</w:t>
      </w:r>
    </w:p>
    <w:p/>
    <w:p>
      <w:r>
        <w:t>92.1 [单选题] 现场质量检查内容不包括( )。 (0.25分)</w:t>
      </w:r>
    </w:p>
    <w:p/>
    <w:p>
      <w:r>
        <w:t>@〇 和A. 开工前检查</w:t>
      </w:r>
    </w:p>
    <w:p/>
    <w:p>
      <w:r>
        <w:t>@〇8. 验收批和分项工程交接检查</w:t>
      </w:r>
    </w:p>
    <w:p/>
    <w:p>
      <w:r>
        <w:t>〇 “C .隐蔽工程检查</w:t>
      </w:r>
    </w:p>
    <w:p/>
    <w:p>
      <w:r>
        <w:t>@〇”D. 己完工程检查</w:t>
      </w:r>
    </w:p>
    <w:p/>
    <w:p>
      <w:r>
        <w:t>【0258 匡</w:t>
      </w:r>
    </w:p>
    <w:p/>
    <w:p>
      <w:r>
        <w:t>义</w:t>
      </w:r>
    </w:p>
    <w:p/>
    <w:p>
      <w:r>
        <w:t>位02:57</w:t>
      </w:r>
    </w:p>
    <w:p/>
    <w:p>
      <w:r>
        <w:t>市政工程施工员 - 建工学堂</w:t>
      </w:r>
    </w:p>
    <w:p/>
    <w:p>
      <w:r>
        <w:t>home kyexam com</w:t>
      </w:r>
    </w:p>
    <w:p/>
    <w:p>
      <w:r>
        <w:t>抬忆窑 川 al EGG</w:t>
      </w:r>
    </w:p>
    <w:p/>
    <w:p>
      <w:r>
        <w:t>司100</w:t>
      </w:r>
    </w:p>
    <w:p/>
    <w:p>
      <w:r>
        <w:t>92. [理解题】 背景资料:某公司承建的综合道路改造</w:t>
      </w:r>
    </w:p>
    <w:p>
      <w:r>
        <w:t>工程，在编制施工组织设计时项目技术负责人对设</w:t>
      </w:r>
    </w:p>
    <w:p>
      <w:r>
        <w:t>计文件和图纸细致的审阅并做了大量的笔记，在施</w:t>
      </w:r>
    </w:p>
    <w:p>
      <w:r>
        <w:t>工组织设计中采用多种手段和技术措施等事前控制</w:t>
      </w:r>
    </w:p>
    <w:p>
      <w:r>
        <w:t>措施。并做好每批检验批的质量事中检查，保证了</w:t>
      </w:r>
    </w:p>
    <w:p/>
    <w:p>
      <w:r>
        <w:t>改造工程按时保质地完成。(5分) (1分)</w:t>
      </w:r>
    </w:p>
    <w:p/>
    <w:p>
      <w:r>
        <w:t>92.1 [单选题] 现场质量检查内容不包括()。 (0.25分)</w:t>
      </w:r>
    </w:p>
    <w:p/>
    <w:p>
      <w:r>
        <w:t>@〇 和A. 开工前检查</w:t>
      </w:r>
    </w:p>
    <w:p/>
    <w:p>
      <w:r>
        <w:t>@〇B. 验收批和分项工程交接检查</w:t>
      </w:r>
    </w:p>
    <w:p/>
    <w:p>
      <w:r>
        <w:t>加 “C 隐蔽工程检查</w:t>
      </w:r>
    </w:p>
    <w:p/>
    <w:p>
      <w:r>
        <w:t>直标记</w:t>
      </w:r>
    </w:p>
    <w:p/>
    <w:p>
      <w:r>
        <w:t>〇”D. 己完工程检查</w:t>
      </w:r>
    </w:p>
    <w:p/>
    <w:p>
      <w:r>
        <w:t>【0259 站         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全02:58                           涪100</w:t>
      </w:r>
    </w:p>
    <w:p/>
    <w:p>
      <w:r>
        <w:t>92. [理解题】 背景资料:某公司承建的综合道路改造</w:t>
      </w:r>
    </w:p>
    <w:p>
      <w:r>
        <w:t>工程，在编制施工组织设计时项目技术负责人对设</w:t>
      </w:r>
    </w:p>
    <w:p>
      <w:r>
        <w:t>计文件和图纸细致的审阅并做了大量的笔记，在施</w:t>
      </w:r>
    </w:p>
    <w:p>
      <w:r>
        <w:t>工组织设计中采用多种手段和技术措施等事前控制</w:t>
      </w:r>
    </w:p>
    <w:p>
      <w:r>
        <w:t>措施。并做好每批检验批的质量事中检查，保证了</w:t>
      </w:r>
    </w:p>
    <w:p>
      <w:r>
        <w:t>改造工程按时保质地完成。(5分) (1分) ，雪等记</w:t>
      </w:r>
    </w:p>
    <w:p/>
    <w:p>
      <w:r>
        <w:t>92 .2 [多选题] 正式施工前进行的事前主动质量控制的内容</w:t>
      </w:r>
    </w:p>
    <w:p>
      <w:r>
        <w:t>有()。(0.25分)</w:t>
      </w:r>
    </w:p>
    <w:p/>
    <w:p>
      <w:r>
        <w:t>A.技术准备</w:t>
      </w:r>
    </w:p>
    <w:p/>
    <w:p>
      <w:r>
        <w:t>口 8. 施工现场准备</w:t>
      </w:r>
    </w:p>
    <w:p/>
    <w:p>
      <w:r>
        <w:t>器 c. 物资准备</w:t>
      </w:r>
    </w:p>
    <w:p/>
    <w:p>
      <w:r>
        <w:t>口”D.组织准备</w:t>
      </w:r>
    </w:p>
    <w:p/>
    <w:p>
      <w:r>
        <w:t>口 EE人员准备</w:t>
      </w:r>
    </w:p>
    <w:p/>
    <w:p>
      <w:r>
        <w:t>【0300 芋         俩区宝 吕 可6四)</w:t>
      </w:r>
    </w:p>
    <w:p/>
    <w:p>
      <w:r>
        <w:t>色           市政工程施工员 - 建工学堂</w:t>
      </w:r>
    </w:p>
    <w:p/>
    <w:p>
      <w:r>
        <w:t>home kyexam com</w:t>
      </w:r>
    </w:p>
    <w:p/>
    <w:p>
      <w:r>
        <w:t>全 02:59                           涪100</w:t>
      </w:r>
    </w:p>
    <w:p/>
    <w:p>
      <w:r>
        <w:t>92. [理解题】 背景资料:某公司承建的综合道路改造</w:t>
      </w:r>
    </w:p>
    <w:p>
      <w:r>
        <w:t>工程，在编制施工组织设计时项目技术负责人对设</w:t>
      </w:r>
    </w:p>
    <w:p>
      <w:r>
        <w:t>计文件和图纸细致的审阅并做了大量的笔记，在施</w:t>
      </w:r>
    </w:p>
    <w:p>
      <w:r>
        <w:t>工组织设计中采用多种手段和技术措施等事前控制</w:t>
      </w:r>
    </w:p>
    <w:p>
      <w:r>
        <w:t>措施。并做好每批检验批的质量事中检查，保证了</w:t>
      </w:r>
    </w:p>
    <w:p>
      <w:r>
        <w:t>改造工程按时保质地完成。(5分) (1分) 六枉记</w:t>
      </w:r>
    </w:p>
    <w:p/>
    <w:p>
      <w:r>
        <w:t>92 .3 [判断题】对技术文件的审核，是项目技术负责人对工</w:t>
      </w:r>
    </w:p>
    <w:p>
      <w:r>
        <w:t>程质量进行全面控制的重要手段。 (0.25分)</w:t>
      </w:r>
    </w:p>
    <w:p/>
    <w:p>
      <w:r>
        <w:t>O口 A对</w:t>
      </w:r>
    </w:p>
    <w:p/>
    <w:p>
      <w:r>
        <w:t>〇 B.错</w:t>
      </w:r>
    </w:p>
    <w:p/>
    <w:p>
      <w:r>
        <w:t>GE mw%         向交会 串 可6四)</w:t>
      </w:r>
    </w:p>
    <w:p/>
    <w:p>
      <w:r>
        <w:t>勾           市政工程施工员 - 建工学堂</w:t>
      </w:r>
    </w:p>
    <w:p/>
    <w:p>
      <w:r>
        <w:t>home kyexam com</w:t>
      </w:r>
    </w:p>
    <w:p/>
    <w:p>
      <w:r>
        <w:t>全03:01                           涪100</w:t>
      </w:r>
    </w:p>
    <w:p/>
    <w:p>
      <w:r>
        <w:t>92. [理解题】 背景资料:某公司承建的综合道路改造</w:t>
      </w:r>
    </w:p>
    <w:p>
      <w:r>
        <w:t>工程，在编制施工组织设计时项目技术负责人对设</w:t>
      </w:r>
    </w:p>
    <w:p>
      <w:r>
        <w:t>计文件和图纸细致的审阅并做了大量的笔记，在施</w:t>
      </w:r>
    </w:p>
    <w:p>
      <w:r>
        <w:t>工组织设计中采用多种手段和技术措施等事前控制</w:t>
      </w:r>
    </w:p>
    <w:p>
      <w:r>
        <w:t>措施。并做好每批检验批的质量事中检查，保证了</w:t>
      </w:r>
    </w:p>
    <w:p>
      <w:r>
        <w:t>改造工程按时保质地完成。(5分) (1分) 去竺记</w:t>
      </w:r>
    </w:p>
    <w:p/>
    <w:p>
      <w:r>
        <w:t>92.4 [单选题] 不属于施工过程质量控制的工作的是(] 。</w:t>
      </w:r>
    </w:p>
    <w:p/>
    <w:p>
      <w:r>
        <w:t>《0.25分)</w:t>
      </w:r>
    </w:p>
    <w:p/>
    <w:p>
      <w:r>
        <w:t>名 .验收批的自检、互检</w:t>
      </w:r>
    </w:p>
    <w:p/>
    <w:p>
      <w:r>
        <w:t>@〇8B. 监理工程师的旁站检查和验收</w:t>
      </w:r>
    </w:p>
    <w:p/>
    <w:p>
      <w:r>
        <w:t>人〇.隐蔽工程验收</w:t>
      </w:r>
    </w:p>
    <w:p/>
    <w:p>
      <w:r>
        <w:t>〇”D 编制竣工验收资料</w:t>
      </w:r>
    </w:p>
    <w:p/>
    <w:p>
      <w:r>
        <w:t>【0303 了         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全03:02                           涪100</w:t>
      </w:r>
    </w:p>
    <w:p/>
    <w:p>
      <w:r>
        <w:t>92 [理解题】 背景资料:某公司承建的综合道路改造工</w:t>
      </w:r>
    </w:p>
    <w:p>
      <w:r>
        <w:t>程，在编制施工组织设计时项目技术负责人对设计文</w:t>
      </w:r>
    </w:p>
    <w:p>
      <w:r>
        <w:t>件和图纸细致的审阅并做了大最的笔记，在施工组织</w:t>
      </w:r>
    </w:p>
    <w:p>
      <w:r>
        <w:t>设计中采用多种手段和技术措施等事前控制措施。并</w:t>
      </w:r>
    </w:p>
    <w:p>
      <w:r>
        <w:t>做好每批检验批的质量事中检查，保证了改造工程按</w:t>
      </w:r>
    </w:p>
    <w:p>
      <w:r>
        <w:t>时保质地完成。(5分) (1分)</w:t>
      </w:r>
    </w:p>
    <w:p/>
    <w:p>
      <w:r>
        <w:t>92.1 [单选题] 现场质量检查内容不包括()。 (0.25分)</w:t>
      </w:r>
    </w:p>
    <w:p>
      <w:r>
        <w:t>人A. 开工前检查</w:t>
      </w:r>
    </w:p>
    <w:p>
      <w:r>
        <w:t>8. 验收批和分项工程交接检查</w:t>
      </w:r>
    </w:p>
    <w:p/>
    <w:p>
      <w:r>
        <w:t>人C. 隐蔽工程检查</w:t>
      </w:r>
    </w:p>
    <w:p>
      <w:r>
        <w:t>D. 己完工程检查</w:t>
      </w:r>
    </w:p>
    <w:p>
      <w:r>
        <w:t>考生答案                     正确答案                               分数</w:t>
      </w:r>
    </w:p>
    <w:p>
      <w:r>
        <w:t>C 其                               D                                        0/0.25分</w:t>
      </w:r>
    </w:p>
    <w:p/>
    <w:p>
      <w:r>
        <w:t>题目解析: 无解析</w:t>
      </w:r>
    </w:p>
    <w:p/>
    <w:p>
      <w:r>
        <w:t>92 .2 [多选题] 正式施工前进行的事前主动质量控制的内容</w:t>
      </w:r>
    </w:p>
    <w:p>
      <w:r>
        <w:t>有()。50.25分)</w:t>
      </w:r>
    </w:p>
    <w:p/>
    <w:p>
      <w:r>
        <w:t>A. 技术准备</w:t>
      </w:r>
    </w:p>
    <w:p/>
    <w:p>
      <w:r>
        <w:t>0304 了         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全03:03                           涪100</w:t>
      </w:r>
    </w:p>
    <w:p/>
    <w:p>
      <w:r>
        <w:t>92. [理解题】 背景资料:某公司承建的综合道路改造工</w:t>
      </w:r>
    </w:p>
    <w:p>
      <w:r>
        <w:t>程，在编制施工组织设计时项目技术负责人对设计文</w:t>
      </w:r>
    </w:p>
    <w:p>
      <w:r>
        <w:t>件和图纸细致的审阅并做了大最的笔记，在施工组织</w:t>
      </w:r>
    </w:p>
    <w:p>
      <w:r>
        <w:t>设计中采用多种手段和技术措施等事前控制措施。并</w:t>
      </w:r>
    </w:p>
    <w:p>
      <w:r>
        <w:t>做好每批检验批的质量事中检查，保证了改造工程按</w:t>
      </w:r>
    </w:p>
    <w:p>
      <w:r>
        <w:t>时保质地完成。(5分) (1分)</w:t>
      </w:r>
    </w:p>
    <w:p/>
    <w:p>
      <w:r>
        <w:t>92.1 [单选题】 现场质量检查内容不包括( )。 (0.25分)</w:t>
      </w:r>
    </w:p>
    <w:p>
      <w:r>
        <w:t>人A. 开工前检查</w:t>
      </w:r>
    </w:p>
    <w:p>
      <w:r>
        <w:t>8. 验收批和分项工程交接检查</w:t>
      </w:r>
    </w:p>
    <w:p/>
    <w:p>
      <w:r>
        <w:t>人C. 隐蔽工程检查</w:t>
      </w:r>
    </w:p>
    <w:p>
      <w:r>
        <w:t>D. 己完工程检查</w:t>
      </w:r>
    </w:p>
    <w:p>
      <w:r>
        <w:t>考生答案                     正确答案                               分数</w:t>
      </w:r>
    </w:p>
    <w:p>
      <w:r>
        <w:t>C 其                                  D                                            0/0.25分</w:t>
      </w:r>
    </w:p>
    <w:p/>
    <w:p>
      <w:r>
        <w:t>题目解析: 无解析</w:t>
      </w:r>
    </w:p>
    <w:p/>
    <w:p>
      <w:r>
        <w:t>92 .2 [多选题] 正式施工前进行的事前主动质量控制的内容</w:t>
      </w:r>
    </w:p>
    <w:p>
      <w:r>
        <w:t>有(。5(0.25分)</w:t>
      </w:r>
    </w:p>
    <w:p/>
    <w:p>
      <w:r>
        <w:t>A. 技术准备</w:t>
      </w:r>
    </w:p>
    <w:p/>
    <w:p>
      <w:r>
        <w:t>【0305 了                  俩交会 吕 可6四)</w:t>
      </w:r>
    </w:p>
    <w:p/>
    <w:p>
      <w:r>
        <w:t>义           市政工程施工员 - 建工学堂          过</w:t>
      </w:r>
    </w:p>
    <w:p/>
    <w:p>
      <w:r>
        <w:t>home kyexam com</w:t>
      </w:r>
    </w:p>
    <w:p/>
    <w:p>
      <w:r>
        <w:t>全 03:04                           悦 100</w:t>
      </w:r>
    </w:p>
    <w:p/>
    <w:p>
      <w:r>
        <w:t>92. [理解题] 背景资料:某公司承建的综合道路改造工</w:t>
      </w:r>
    </w:p>
    <w:p>
      <w:r>
        <w:t>程，在编制施工组织设计时项目技术负责人对设计文</w:t>
      </w:r>
    </w:p>
    <w:p>
      <w:r>
        <w:t>件和图纸细致的审阅并做了大量的笔记，在施工组织</w:t>
      </w:r>
    </w:p>
    <w:p>
      <w:r>
        <w:t>设计中采用多种手段和技术措施等事前控制措施。并</w:t>
      </w:r>
    </w:p>
    <w:p>
      <w:r>
        <w:t>做好每批检验批的质量事中检查，保证了改造工程按</w:t>
      </w:r>
    </w:p>
    <w:p>
      <w:r>
        <w:t>时保质地完成。(5分) (1分)</w:t>
      </w:r>
    </w:p>
    <w:p/>
    <w:p>
      <w:r>
        <w:t>92.1 [单选题] 现场质量检查内容不包括()。 (0.25分)</w:t>
      </w:r>
    </w:p>
    <w:p>
      <w:r>
        <w:t>A. 开工前检查</w:t>
      </w:r>
    </w:p>
    <w:p>
      <w:r>
        <w:t>B. 验收批和分项工程交接检查</w:t>
      </w:r>
    </w:p>
    <w:p/>
    <w:p>
      <w:r>
        <w:t>C.隐项工程检查</w:t>
      </w:r>
    </w:p>
    <w:p>
      <w:r>
        <w:t>D. 己完工程检查</w:t>
      </w:r>
    </w:p>
    <w:p>
      <w:r>
        <w:t>考生答案                     正确答案                               分数</w:t>
      </w:r>
    </w:p>
    <w:p>
      <w:r>
        <w:t>C X                           D                                   0V0.25分</w:t>
      </w:r>
    </w:p>
    <w:p/>
    <w:p>
      <w:r>
        <w:t>题目解析: 无解析</w:t>
      </w:r>
    </w:p>
    <w:p/>
    <w:p>
      <w:r>
        <w:t>92 .2 [多选题] 正式施工前进行的事前主动质量控制的内容</w:t>
      </w:r>
    </w:p>
    <w:p>
      <w:r>
        <w:t>有()。.{人25分)</w:t>
      </w:r>
    </w:p>
    <w:p/>
    <w:p>
      <w:r>
        <w:t>人A. 技术准备</w:t>
      </w:r>
    </w:p>
    <w:p/>
    <w:p>
      <w:r>
        <w:t>CD                 个区宝十二因，</w:t>
      </w:r>
    </w:p>
    <w:p/>
    <w:p>
      <w:r>
        <w:t>勾           市政工程施工员 - 建工学堂</w:t>
      </w:r>
    </w:p>
    <w:p/>
    <w:p>
      <w:r>
        <w:t>home lqyexam com</w:t>
      </w:r>
    </w:p>
    <w:p/>
    <w:p>
      <w:r>
        <w:t>人铭03:06</w:t>
      </w:r>
    </w:p>
    <w:p/>
    <w:p>
      <w:r>
        <w:t>92 1 [单选题】现场质量检查内容不包括( )。 (0.25分)</w:t>
      </w:r>
    </w:p>
    <w:p>
      <w:r>
        <w:t>人A. 开工前检查</w:t>
      </w:r>
    </w:p>
    <w:p/>
    <w:p>
      <w:r>
        <w:t>8. 验收批和分项工程交接检查</w:t>
      </w:r>
    </w:p>
    <w:p/>
    <w:p>
      <w:r>
        <w:t>(, 隐蔽工程检查</w:t>
      </w:r>
    </w:p>
    <w:p>
      <w:r>
        <w:t>D. 己完工程检查</w:t>
      </w:r>
    </w:p>
    <w:p>
      <w:r>
        <w:t>考生答案                     正确答案                               分数</w:t>
      </w:r>
    </w:p>
    <w:p>
      <w:r>
        <w:t>C                         D                                0/0.25分</w:t>
      </w:r>
    </w:p>
    <w:p/>
    <w:p>
      <w:r>
        <w:t>题目解析: 无解析</w:t>
      </w:r>
    </w:p>
    <w:p/>
    <w:p>
      <w:r>
        <w:t>92 2 [多选题] 正式施工前进行的事前主动质量控制的内容</w:t>
      </w:r>
    </w:p>
    <w:p>
      <w:r>
        <w:t>有( )。 (0.25分</w:t>
      </w:r>
    </w:p>
    <w:p/>
    <w:p>
      <w:r>
        <w:t>A. 技术准备</w:t>
      </w:r>
    </w:p>
    <w:p>
      <w:r>
        <w:t>B, 施工现场准备</w:t>
      </w:r>
    </w:p>
    <w:p>
      <w:r>
        <w:t>C. 物资准备</w:t>
      </w:r>
    </w:p>
    <w:p>
      <w:r>
        <w:t>D. 组织准备</w:t>
      </w:r>
    </w:p>
    <w:p/>
    <w:p>
      <w:r>
        <w:t>E. 人员准备</w:t>
      </w:r>
    </w:p>
    <w:p/>
    <w:p>
      <w:r>
        <w:t>考生答案                     正确答案                               分数</w:t>
      </w:r>
    </w:p>
    <w:p>
      <w:r>
        <w:t>AC 时                  ABCD                   0.13/0.25</w:t>
      </w:r>
    </w:p>
    <w:p/>
    <w:p>
      <w:r>
        <w:t>【0308        咎%宝 是吉加</w:t>
      </w:r>
    </w:p>
    <w:p/>
    <w:p>
      <w:r>
        <w:t>勾           市政工程施工员 - 建工学堂</w:t>
      </w:r>
    </w:p>
    <w:p/>
    <w:p>
      <w:r>
        <w:t>home kyexam com</w:t>
      </w:r>
    </w:p>
    <w:p/>
    <w:p>
      <w:r>
        <w:t>伍03:07                           司100</w:t>
      </w:r>
    </w:p>
    <w:p/>
    <w:p>
      <w:r>
        <w:t>92 2 [多选题】 正式施工前进行的事前主动质量控制的内容</w:t>
      </w:r>
    </w:p>
    <w:p>
      <w:r>
        <w:t>有()。 (0.25分)</w:t>
      </w:r>
    </w:p>
    <w:p/>
    <w:p>
      <w:r>
        <w:t>A. 技术准备</w:t>
      </w:r>
    </w:p>
    <w:p/>
    <w:p>
      <w:r>
        <w:t>B. 施工现场准备</w:t>
      </w:r>
    </w:p>
    <w:p/>
    <w:p>
      <w:r>
        <w:t>C. 物资准备</w:t>
      </w:r>
    </w:p>
    <w:p/>
    <w:p>
      <w:r>
        <w:t>D. 组织准备</w:t>
      </w:r>
    </w:p>
    <w:p/>
    <w:p>
      <w:r>
        <w:t>E. 人员准备</w:t>
      </w:r>
    </w:p>
    <w:p>
      <w:r>
        <w:t>考生答案                     正确答秦                               分数</w:t>
      </w:r>
    </w:p>
    <w:p/>
    <w:p>
      <w:r>
        <w:t>AC 其                  ABCD                   0.13/0.25</w:t>
      </w:r>
    </w:p>
    <w:p>
      <w:r>
        <w:t>分</w:t>
      </w:r>
    </w:p>
    <w:p/>
    <w:p>
      <w:r>
        <w:t>题目解析; 无解析</w:t>
      </w:r>
    </w:p>
    <w:p/>
    <w:p>
      <w:r>
        <w:t>92.3 [判断题】 对技术文件的审核，是项目技术负责人对工</w:t>
      </w:r>
    </w:p>
    <w:p>
      <w:r>
        <w:t>程质量进行全面控制的重要手段。 (0.25分)</w:t>
      </w:r>
    </w:p>
    <w:p/>
    <w:p>
      <w:r>
        <w:t>A.对</w:t>
      </w:r>
    </w:p>
    <w:p>
      <w:r>
        <w:t>B.错</w:t>
      </w:r>
    </w:p>
    <w:p>
      <w:r>
        <w:t>考生答案                          正确答案                                       分数</w:t>
      </w:r>
    </w:p>
    <w:p>
      <w:r>
        <w:t>对                      错                             070.25分</w:t>
      </w:r>
    </w:p>
    <w:p>
      <w:r>
        <w:t>(0309         登基宝 吕吉</w:t>
      </w:r>
    </w:p>
    <w:p/>
    <w:p>
      <w:r>
        <w:t>久           市政工程施工员 - 建工学堂          E</w:t>
      </w:r>
    </w:p>
    <w:p/>
    <w:p>
      <w:r>
        <w:t>home kyexam com</w:t>
      </w:r>
    </w:p>
    <w:p/>
    <w:p>
      <w:r>
        <w:t>人@ 03:08                           司100</w:t>
      </w:r>
    </w:p>
    <w:p/>
    <w:p>
      <w:r>
        <w:t>92.2 [多选题】 正式施工前进行的事前主动质量控制的内容</w:t>
      </w:r>
    </w:p>
    <w:p>
      <w:r>
        <w:t>有()。 (0.25分)</w:t>
      </w:r>
    </w:p>
    <w:p/>
    <w:p>
      <w:r>
        <w:t>人A .技术准备</w:t>
      </w:r>
    </w:p>
    <w:p/>
    <w:p>
      <w:r>
        <w:t>B. 施工现场准备</w:t>
      </w:r>
    </w:p>
    <w:p/>
    <w:p>
      <w:r>
        <w:t>CC. 物资准备</w:t>
      </w:r>
    </w:p>
    <w:p/>
    <w:p>
      <w:r>
        <w:t>D. 组织准备</w:t>
      </w:r>
    </w:p>
    <w:p/>
    <w:p>
      <w:r>
        <w:t>E, 人员准备</w:t>
      </w:r>
    </w:p>
    <w:p/>
    <w:p>
      <w:r>
        <w:t>考生答案                     正确答案                               分数</w:t>
      </w:r>
    </w:p>
    <w:p/>
    <w:p>
      <w:r>
        <w:t>AC 其                  ABCD                   013/0.25</w:t>
      </w:r>
    </w:p>
    <w:p>
      <w:r>
        <w:t>分</w:t>
      </w:r>
    </w:p>
    <w:p/>
    <w:p>
      <w:r>
        <w:t>题目解析;无解析</w:t>
      </w:r>
    </w:p>
    <w:p/>
    <w:p>
      <w:r>
        <w:t>923 [浏断题】 对技术文件的审核，是项目技术负责人对工</w:t>
      </w:r>
    </w:p>
    <w:p>
      <w:r>
        <w:t>程质量进行全面控制的重要手段。 (0.25分)</w:t>
      </w:r>
    </w:p>
    <w:p/>
    <w:p>
      <w:r>
        <w:t>A.对</w:t>
      </w:r>
    </w:p>
    <w:p>
      <w:r>
        <w:t>B.错</w:t>
      </w:r>
    </w:p>
    <w:p>
      <w:r>
        <w:t>考生答案                     正确答案                               分数</w:t>
      </w:r>
    </w:p>
    <w:p>
      <w:r>
        <w:t>对                       错                               0/0.25分</w:t>
      </w:r>
    </w:p>
    <w:p/>
    <w:p>
      <w:r>
        <w:t>和</w:t>
      </w:r>
    </w:p>
    <w:p>
      <w:r>
        <w:t>CEED 0“%                 向沁会 吕 吉6加</w:t>
      </w:r>
    </w:p>
    <w:p/>
    <w:p>
      <w:r>
        <w:t>X           市政工程施工员 - 建工学堂</w:t>
      </w:r>
    </w:p>
    <w:p/>
    <w:p>
      <w:r>
        <w:t>home kyexam com</w:t>
      </w:r>
    </w:p>
    <w:p/>
    <w:p>
      <w:r>
        <w:t>丛03:09</w:t>
      </w:r>
    </w:p>
    <w:p/>
    <w:p>
      <w:r>
        <w:t>92 3 [判断题】 对技术文件的审核，是项目技术负责人对工</w:t>
      </w:r>
    </w:p>
    <w:p>
      <w:r>
        <w:t>程质量进行全面控制的重要手段。 (0.25分)</w:t>
      </w:r>
    </w:p>
    <w:p/>
    <w:p>
      <w:r>
        <w:t>A.对</w:t>
      </w:r>
    </w:p>
    <w:p>
      <w:r>
        <w:t>B.错</w:t>
      </w:r>
    </w:p>
    <w:p>
      <w:r>
        <w:t>考生答案                     正确答案                               分数</w:t>
      </w:r>
    </w:p>
    <w:p>
      <w:r>
        <w:t>对其                          错                                  0V0.25分</w:t>
      </w:r>
    </w:p>
    <w:p/>
    <w:p>
      <w:r>
        <w:t>题目解析; 无解析</w:t>
      </w:r>
    </w:p>
    <w:p/>
    <w:p>
      <w:r>
        <w:t>924 [单选题] 不属于施工过程质量控制的工作的是( ) 。</w:t>
      </w:r>
    </w:p>
    <w:p>
      <w:r>
        <w:t>{0.25分)</w:t>
      </w:r>
    </w:p>
    <w:p/>
    <w:p>
      <w:r>
        <w:t>A. 验收批的自检、互检</w:t>
      </w:r>
    </w:p>
    <w:p>
      <w:r>
        <w:t>B. 监理工程师的旁站检查和验收</w:t>
      </w:r>
    </w:p>
    <w:p/>
    <w:p>
      <w:r>
        <w:t>C, 隐蔽工程验收</w:t>
      </w:r>
    </w:p>
    <w:p/>
    <w:p>
      <w:r>
        <w:t>D. 编制竣工验收资料</w:t>
      </w:r>
    </w:p>
    <w:p/>
    <w:p>
      <w:r>
        <w:t>考生答案                     正确答案                               分数</w:t>
      </w:r>
    </w:p>
    <w:p>
      <w:r>
        <w:t>C X                                  D                                            0/0.25分</w:t>
      </w:r>
    </w:p>
    <w:p/>
    <w:p>
      <w:r>
        <w:t>题目解析; 无解析</w:t>
      </w:r>
    </w:p>
    <w:p/>
    <w:p>
      <w:r>
        <w:t>0312                 贷光估 al</w:t>
      </w:r>
    </w:p>
    <w:p/>
    <w:p>
      <w:r>
        <w:t>义           市政工程施工员 - 建工学堂          E</w:t>
      </w:r>
    </w:p>
    <w:p/>
    <w:p>
      <w:r>
        <w:t>home kyexam com</w:t>
      </w:r>
    </w:p>
    <w:p/>
    <w:p>
      <w:r>
        <w:t>合03:11                                 100</w:t>
      </w:r>
    </w:p>
    <w:p/>
    <w:p>
      <w:r>
        <w:t>92 .3 [判断题] 对技术文件的审核，是项目技术负责人对工</w:t>
      </w:r>
    </w:p>
    <w:p>
      <w:r>
        <w:t>程质量进行全面控制的重要手段。 (0.25分)</w:t>
      </w:r>
    </w:p>
    <w:p/>
    <w:p>
      <w:r>
        <w:t>A.对</w:t>
      </w:r>
    </w:p>
    <w:p>
      <w:r>
        <w:t>B. 错</w:t>
      </w:r>
    </w:p>
    <w:p>
      <w:r>
        <w:t>考生答案                          正确答案                                       分数</w:t>
      </w:r>
    </w:p>
    <w:p>
      <w:r>
        <w:t>对 X                          错                                  0/0.25分</w:t>
      </w:r>
    </w:p>
    <w:p/>
    <w:p>
      <w:r>
        <w:t>题目解析: 无解析</w:t>
      </w:r>
    </w:p>
    <w:p/>
    <w:p>
      <w:r>
        <w:t>92.4 [单选题] 不属于施工过程质量控制的工作的是( )。</w:t>
      </w:r>
    </w:p>
    <w:p>
      <w:r>
        <w:t>(0.25分)</w:t>
      </w:r>
    </w:p>
    <w:p/>
    <w:p>
      <w:r>
        <w:t>和. 验收批的自检: 互检</w:t>
      </w:r>
    </w:p>
    <w:p/>
    <w:p>
      <w:r>
        <w:t>B. 监理工程师的旁站检查和验收</w:t>
      </w:r>
    </w:p>
    <w:p>
      <w:r>
        <w:t>人. 隐藏工程验收</w:t>
      </w:r>
    </w:p>
    <w:p/>
    <w:p>
      <w:r>
        <w:t>D. 编制竣工验收资料</w:t>
      </w:r>
    </w:p>
    <w:p/>
    <w:p>
      <w:r>
        <w:t>考生答案                     正确答案                               分数</w:t>
      </w:r>
    </w:p>
    <w:p>
      <w:r>
        <w:t>C 其                       D                             0/0.25分</w:t>
      </w:r>
    </w:p>
    <w:p/>
    <w:p>
      <w:r>
        <w:t>题目解析;无解析</w:t>
      </w:r>
    </w:p>
    <w:p/>
    <w:p>
      <w:r>
        <w:t>0313 了                  %9 全 串可加</w:t>
      </w:r>
    </w:p>
    <w:p/>
    <w:p>
      <w:r>
        <w:t>义           市政工程施工员 - 建工学堂</w:t>
      </w:r>
    </w:p>
    <w:p/>
    <w:p>
      <w:r>
        <w:t>homekyexam com</w:t>
      </w:r>
    </w:p>
    <w:p/>
    <w:p>
      <w:r>
        <w:t>全03:12                     涪100</w:t>
      </w:r>
    </w:p>
    <w:p/>
    <w:p>
      <w:r>
        <w:t>93. [理解题】 背景资料:某构筑物工程施工项目，编</w:t>
      </w:r>
    </w:p>
    <w:p>
      <w:r>
        <w:t>制了安全施工方案及保证措施:如设立安全生产部，</w:t>
      </w:r>
    </w:p>
    <w:p>
      <w:r>
        <w:t>配备了兼职安全员; 施工人员进行了三级教育。明</w:t>
      </w:r>
    </w:p>
    <w:p>
      <w:r>
        <w:t>挖基坑深5.6米，土质为杂填士和砂性黏士， 有浅层</w:t>
      </w:r>
    </w:p>
    <w:p>
      <w:r>
        <w:t>灌水; 鉴于施工影响范围有市政供水管线，为了防</w:t>
      </w:r>
    </w:p>
    <w:p>
      <w:r>
        <w:t>止安全隐患的出现，基坑采用灌注混凝土桩作围护</w:t>
      </w:r>
    </w:p>
    <w:p>
      <w:r>
        <w:t>结构。(5分) (1分) | 女宗记</w:t>
      </w:r>
    </w:p>
    <w:p/>
    <w:p>
      <w:r>
        <w:t>93.1 [剂断题】 深基坑指开挖深度超过3m的沟槽和基坑，或</w:t>
      </w:r>
    </w:p>
    <w:p/>
    <w:p>
      <w:r>
        <w:t>深度虽未超过3m，但沟槽和基坑开挖影响范</w:t>
      </w:r>
    </w:p>
    <w:p>
      <w:r>
        <w:t>围内有重要建筑物、住宅楼或有需要严加保护的市政管线的</w:t>
      </w:r>
    </w:p>
    <w:p>
      <w:r>
        <w:t>基坑。 (0.25分)</w:t>
      </w:r>
    </w:p>
    <w:p/>
    <w:p>
      <w:r>
        <w:t>回 A对</w:t>
      </w:r>
    </w:p>
    <w:p/>
    <w:p>
      <w:r>
        <w:t>〇 8B.错</w:t>
      </w:r>
    </w:p>
    <w:p/>
    <w:p>
      <w:r>
        <w:t>21:56                 多9会 串 al EGG</w:t>
      </w:r>
    </w:p>
    <w:p>
      <w:r>
        <w:t>义           市政工程施工员 - 建工学堂</w:t>
      </w:r>
    </w:p>
    <w:p/>
    <w:p>
      <w:r>
        <w:t>home kyexam com</w:t>
      </w:r>
    </w:p>
    <w:p/>
    <w:p>
      <w:r>
        <w:t>借03:13                    涪100</w:t>
      </w:r>
    </w:p>
    <w:p/>
    <w:p>
      <w:r>
        <w:t>93. [理解题】 背景资料:某构筑物工程施工项目，编</w:t>
      </w:r>
    </w:p>
    <w:p>
      <w:r>
        <w:t>制了安全施工方案及保证措施:如设立安全生产部，</w:t>
      </w:r>
    </w:p>
    <w:p>
      <w:r>
        <w:t>配备了兼职安全员; 施工人员进行了三级教育。明</w:t>
      </w:r>
    </w:p>
    <w:p>
      <w:r>
        <w:t>挖基坑深5.6米，土质为杂填士和砂性黏土， 有浅层</w:t>
      </w:r>
    </w:p>
    <w:p>
      <w:r>
        <w:t>灌水; 鉴于施工影响范围有市政供水管线，为了防</w:t>
      </w:r>
    </w:p>
    <w:p>
      <w:r>
        <w:t>止安全隐患的出现，基坑采用灌注混凝土桩作围护</w:t>
      </w:r>
    </w:p>
    <w:p>
      <w:r>
        <w:t>结构。(5分) (1分) | 女标记</w:t>
      </w:r>
    </w:p>
    <w:p/>
    <w:p>
      <w:r>
        <w:t>93.2 [单选题] 施工过程中，项目部进行施工监测和管线监</w:t>
      </w:r>
    </w:p>
    <w:p>
      <w:r>
        <w:t>护，必要时请( )单位派员现场监护和指导。</w:t>
      </w:r>
    </w:p>
    <w:p/>
    <w:p>
      <w:r>
        <w:t>《0.25分</w:t>
      </w:r>
    </w:p>
    <w:p/>
    <w:p>
      <w:r>
        <w:t>CE 2“%                  多9会 川sl6四，</w:t>
      </w:r>
    </w:p>
    <w:p/>
    <w:p>
      <w:r>
        <w:t>久           市政工程施工员 - 建工学堂</w:t>
      </w:r>
    </w:p>
    <w:p/>
    <w:p>
      <w:r>
        <w:t>home kyexam com</w:t>
      </w:r>
    </w:p>
    <w:p/>
    <w:p>
      <w:r>
        <w:t>合03:14                    涪100</w:t>
      </w:r>
    </w:p>
    <w:p/>
    <w:p>
      <w:r>
        <w:t>93. 理解题】 背景资料:某构筑物工程施工项目，编</w:t>
      </w:r>
    </w:p>
    <w:p>
      <w:r>
        <w:t>制了安全施工方案及保证措施:如设立安全生产部，</w:t>
      </w:r>
    </w:p>
    <w:p>
      <w:r>
        <w:t>配备了兼职安全员; 施工人员进行了三级教育。明</w:t>
      </w:r>
    </w:p>
    <w:p>
      <w:r>
        <w:t>挖基坑深5.6米，土质为杂填士和砂性黏士 有浅层</w:t>
      </w:r>
    </w:p>
    <w:p>
      <w:r>
        <w:t>灌水; 鉴于施工影响范围有市政供水管线，为了防</w:t>
      </w:r>
    </w:p>
    <w:p>
      <w:r>
        <w:t>止安全隐患的出现，基坑采用灌注混凝土桩作</w:t>
      </w:r>
    </w:p>
    <w:p>
      <w:r>
        <w:t>结构。(5分) (1分) 女生记</w:t>
      </w:r>
    </w:p>
    <w:p/>
    <w:p>
      <w:r>
        <w:t>93 .3 [多选题] 深基坑工程施工的主要安全危害有()。 (0.25</w:t>
      </w:r>
    </w:p>
    <w:p/>
    <w:p>
      <w:r>
        <w:t>口 A.高处时落</w:t>
      </w:r>
    </w:p>
    <w:p/>
    <w:p>
      <w:r>
        <w:t>B. 触电伤害</w:t>
      </w:r>
    </w:p>
    <w:p/>
    <w:p>
      <w:r>
        <w:t>口 .物体打击</w:t>
      </w:r>
    </w:p>
    <w:p/>
    <w:p>
      <w:r>
        <w:t>口 ”D.机械伤害</w:t>
      </w:r>
    </w:p>
    <w:p/>
    <w:p>
      <w:r>
        <w:t>加 E坦声</w:t>
      </w:r>
    </w:p>
    <w:p/>
    <w:p>
      <w:r>
        <w:t>21:56                  %9 之 串 二加，</w:t>
      </w:r>
    </w:p>
    <w:p/>
    <w:p>
      <w:r>
        <w:t>色           市政工程施工员 - 建工学堂</w:t>
      </w:r>
    </w:p>
    <w:p/>
    <w:p>
      <w:r>
        <w:t>home kgyexam com</w:t>
      </w:r>
    </w:p>
    <w:p/>
    <w:p>
      <w:r>
        <w:t>全03:16                    涪100</w:t>
      </w:r>
    </w:p>
    <w:p/>
    <w:p>
      <w:r>
        <w:t>93. [理解题】 背景资料:某构筑物工程施工项目，编</w:t>
      </w:r>
    </w:p>
    <w:p>
      <w:r>
        <w:t>制了安全施工方案及保证措施:如设立安全生产部，</w:t>
      </w:r>
    </w:p>
    <w:p>
      <w:r>
        <w:t>配备了兼职安全员; 施工人员进行了三级教育。明</w:t>
      </w:r>
    </w:p>
    <w:p>
      <w:r>
        <w:t>挖基坑深5.6米，土质为杂填士和砂性黏士， 有浅层</w:t>
      </w:r>
    </w:p>
    <w:p>
      <w:r>
        <w:t>灌水; 鉴于施工影响范围有市政供水管线，为了防</w:t>
      </w:r>
    </w:p>
    <w:p>
      <w:r>
        <w:t>止安全隐患的出现，基坑采用灌注混凝土桩作围护</w:t>
      </w:r>
    </w:p>
    <w:p>
      <w:r>
        <w:t>结构。(5分) (1分) | 女标记</w:t>
      </w:r>
    </w:p>
    <w:p/>
    <w:p>
      <w:r>
        <w:t>93.4 [单选题] 深度超过:2m的基坑应设置( )做封闭式防护。</w:t>
      </w:r>
    </w:p>
    <w:p>
      <w:r>
        <w:t>(0.25分)</w:t>
      </w:r>
    </w:p>
    <w:p/>
    <w:p>
      <w:r>
        <w:t>加 和A.平式安全网</w:t>
      </w:r>
    </w:p>
    <w:p/>
    <w:p>
      <w:r>
        <w:t>加 -B 立式安全网</w:t>
      </w:r>
    </w:p>
    <w:p/>
    <w:p>
      <w:r>
        <w:t>@〇 C. 铁丝网</w:t>
      </w:r>
    </w:p>
    <w:p/>
    <w:p>
      <w:r>
        <w:t>〇 ”D.挡板</w:t>
      </w:r>
    </w:p>
    <w:p/>
    <w:p>
      <w:r>
        <w:t>21:56                咎沁付 加</w:t>
      </w:r>
    </w:p>
    <w:p>
      <w:r>
        <w:t>义           市政工程施工员 - 建工学堂          过</w:t>
      </w:r>
    </w:p>
    <w:p/>
    <w:p>
      <w:r>
        <w:t>home kyexam com</w:t>
      </w:r>
    </w:p>
    <w:p/>
    <w:p>
      <w:r>
        <w:t>合03:17                     涪100</w:t>
      </w:r>
    </w:p>
    <w:p/>
    <w:p>
      <w:r>
        <w:t>93. [理解题] 背景资料:某构筑物工程施工项目，编制</w:t>
      </w:r>
    </w:p>
    <w:p>
      <w:r>
        <w:t>了安全施工方案及保证措施:如设立安全生产部，配</w:t>
      </w:r>
    </w:p>
    <w:p>
      <w:r>
        <w:t>备了兼职安全员; 施工人员进行了三级教育。明挖基</w:t>
      </w:r>
    </w:p>
    <w:p>
      <w:r>
        <w:t>坑深5.6米，土质为杂填土和砂性黏士; 有浅层滞</w:t>
      </w:r>
    </w:p>
    <w:p>
      <w:r>
        <w:t>水; 鉴于施工影响范围有市政供水管线，为了防止安</w:t>
      </w:r>
    </w:p>
    <w:p>
      <w:r>
        <w:t>全隐患的出现，基坑采用灌注混凝土桩作围护结构。</w:t>
      </w:r>
    </w:p>
    <w:p>
      <w:r>
        <w:t>(5分) (1分)</w:t>
      </w:r>
    </w:p>
    <w:p/>
    <w:p>
      <w:r>
        <w:t>93 .1 [判断题】深基坑指开挖深度超过3m的沟模和基坑，或</w:t>
      </w:r>
    </w:p>
    <w:p>
      <w:r>
        <w:t>深度虽未超过3m，但沟槽和基坑开挖影响范</w:t>
      </w:r>
    </w:p>
    <w:p>
      <w:r>
        <w:t>国内有重要建筑物、住宅楼或有需要严加保护的市政管线的</w:t>
      </w:r>
    </w:p>
    <w:p/>
    <w:p>
      <w:r>
        <w:t>A.对</w:t>
      </w:r>
    </w:p>
    <w:p>
      <w:r>
        <w:t>B.错</w:t>
      </w:r>
    </w:p>
    <w:p>
      <w:r>
        <w:t>考生答案                     正确答案                               分数</w:t>
      </w:r>
    </w:p>
    <w:p>
      <w:r>
        <w:t>对 w                  对                       0.25/0.25</w:t>
      </w:r>
    </w:p>
    <w:p/>
    <w:p>
      <w:r>
        <w:t>分</w:t>
      </w:r>
    </w:p>
    <w:p>
      <w:r>
        <w:t>题目解析:无解析</w:t>
      </w:r>
    </w:p>
    <w:p/>
    <w:p>
      <w:r>
        <w:t>93 .2 [单选题] -施工过程中，项目部进行施工监测和管线监</w:t>
      </w:r>
    </w:p>
    <w:p>
      <w:r>
        <w:t>21:56                   咎忆会 串 ml GG9，</w:t>
      </w:r>
    </w:p>
    <w:p>
      <w:r>
        <w:t>义           市政工程施工员 - 建工学堂          本</w:t>
      </w:r>
    </w:p>
    <w:p/>
    <w:p>
      <w:r>
        <w:t>home kyexam com</w:t>
      </w:r>
    </w:p>
    <w:p/>
    <w:p>
      <w:r>
        <w:t>全03:18                    涪100</w:t>
      </w:r>
    </w:p>
    <w:p/>
    <w:p>
      <w:r>
        <w:t>了安全施工方案及保证措施:如设立安全生产部，配</w:t>
      </w:r>
    </w:p>
    <w:p>
      <w:r>
        <w:t>备了兼职安全员; 施工人员进行了三级教育。明挖基</w:t>
      </w:r>
    </w:p>
    <w:p>
      <w:r>
        <w:t>坑深5.6米，土质为杂填士和砂性黏士; 有浅层沼</w:t>
      </w:r>
    </w:p>
    <w:p>
      <w:r>
        <w:t>水; 鉴于施工影响范围有市政供水管线，为了防止安</w:t>
      </w:r>
    </w:p>
    <w:p>
      <w:r>
        <w:t>全隐患的出现，基坑采用灌注混凝土桩作围护结构。</w:t>
      </w:r>
    </w:p>
    <w:p>
      <w:r>
        <w:t>(5分) (1分)</w:t>
      </w:r>
    </w:p>
    <w:p/>
    <w:p>
      <w:r>
        <w:t>93 .1 [判断题】 深基坑指开挖深度超过3m的沟槽和基坑，或</w:t>
      </w:r>
    </w:p>
    <w:p/>
    <w:p>
      <w:r>
        <w:t>深度虽未超过3m，但沟槽和基坑开挖影响范</w:t>
      </w:r>
    </w:p>
    <w:p>
      <w:r>
        <w:t>国内有重要建筑物、住宅楼或有需要严加保护的市政管线的</w:t>
      </w:r>
    </w:p>
    <w:p>
      <w:r>
        <w:t>天坑。 (0.25分)</w:t>
      </w:r>
    </w:p>
    <w:p/>
    <w:p>
      <w:r>
        <w:t>A.对</w:t>
      </w:r>
    </w:p>
    <w:p>
      <w:r>
        <w:t>B.错</w:t>
      </w:r>
    </w:p>
    <w:p>
      <w:r>
        <w:t>考生答案                     正确答案                               分数</w:t>
      </w:r>
    </w:p>
    <w:p>
      <w:r>
        <w:t>对 w                  对                       0.25/0.25</w:t>
      </w:r>
    </w:p>
    <w:p/>
    <w:p>
      <w:r>
        <w:t>分</w:t>
      </w:r>
    </w:p>
    <w:p>
      <w:r>
        <w:t>题目解析: 无解析</w:t>
      </w:r>
    </w:p>
    <w:p/>
    <w:p>
      <w:r>
        <w:t>93 2 [单选题】施工过程中，项目部进行施工监测和管线监</w:t>
      </w:r>
    </w:p>
    <w:p>
      <w:r>
        <w:t>护，必要时请( )单位派员现场监护和指导。</w:t>
      </w:r>
    </w:p>
    <w:p/>
    <w:p>
      <w:r>
        <w:t>(02</w:t>
      </w:r>
    </w:p>
    <w:p/>
    <w:p>
      <w:r>
        <w:t>【0520 了                    侦半会 咱l6加)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伍03:19</w:t>
      </w:r>
    </w:p>
    <w:p/>
    <w:p>
      <w:r>
        <w:t>100</w:t>
      </w:r>
    </w:p>
    <w:p/>
    <w:p>
      <w:r>
        <w:t>93 .1 [浏断题】 深基坑指开挖深度超过3m的沟槽和基坑，或</w:t>
      </w:r>
    </w:p>
    <w:p/>
    <w:p>
      <w:r>
        <w:t>深度虽未超过3m，但沟槽和基坑开挖影响范</w:t>
      </w:r>
    </w:p>
    <w:p>
      <w:r>
        <w:t>转内有重要建筑物、住宅楼或有需要严加保护的市政管线的</w:t>
      </w:r>
    </w:p>
    <w:p>
      <w:r>
        <w:t>基坑。 (0.259</w:t>
      </w:r>
    </w:p>
    <w:p/>
    <w:p>
      <w:r>
        <w:t>A.对</w:t>
      </w:r>
    </w:p>
    <w:p>
      <w:r>
        <w:t>B.错</w:t>
      </w:r>
    </w:p>
    <w:p>
      <w:r>
        <w:t>考生答案                 正确答案                          分数</w:t>
      </w:r>
    </w:p>
    <w:p>
      <w:r>
        <w:t>对 v              对                  0.25/0.25</w:t>
      </w:r>
    </w:p>
    <w:p/>
    <w:p>
      <w:r>
        <w:t>分</w:t>
      </w:r>
    </w:p>
    <w:p>
      <w:r>
        <w:t>题目解析:无解析</w:t>
      </w:r>
    </w:p>
    <w:p/>
    <w:p>
      <w:r>
        <w:t>93 .2 [单选题] 施工过程中，项目部进行施工监测和管线监</w:t>
      </w:r>
    </w:p>
    <w:p>
      <w:r>
        <w:t>护，必要时请( )单位派员现场监护和指导。</w:t>
      </w:r>
    </w:p>
    <w:p/>
    <w:p>
      <w:r>
        <w:t>(人25分)</w:t>
      </w:r>
    </w:p>
    <w:p>
      <w:r>
        <w:t>A. 建设</w:t>
      </w:r>
    </w:p>
    <w:p>
      <w:r>
        <w:t>B. 监理</w:t>
      </w:r>
    </w:p>
    <w:p>
      <w:r>
        <w:t>C.设计</w:t>
      </w:r>
    </w:p>
    <w:p/>
    <w:p>
      <w:r>
        <w:t>D 管线权局</w:t>
      </w:r>
    </w:p>
    <w:p>
      <w:r>
        <w:t>(0322 了               仆交会 串 二基，</w:t>
      </w:r>
    </w:p>
    <w:p/>
    <w:p>
      <w:r>
        <w:t>X            市政工程施工员 - 建工学堂          本</w:t>
      </w:r>
    </w:p>
    <w:p>
      <w:r>
        <w:t>home lyexam com</w:t>
      </w:r>
    </w:p>
    <w:p/>
    <w:p>
      <w:r>
        <w:t>全03:21                                                      100</w:t>
      </w:r>
    </w:p>
    <w:p/>
    <w:p>
      <w:r>
        <w:t>考生答案               正确答案                      分数</w:t>
      </w:r>
    </w:p>
    <w:p/>
    <w:p>
      <w:r>
        <w:t>对              对                  0.25/0.25</w:t>
      </w:r>
    </w:p>
    <w:p/>
    <w:p>
      <w:r>
        <w:t>分</w:t>
      </w:r>
    </w:p>
    <w:p/>
    <w:p>
      <w:r>
        <w:t>题目解析: 无解析</w:t>
      </w:r>
    </w:p>
    <w:p/>
    <w:p>
      <w:r>
        <w:t>93 .2 [单选题] 施工过程中，项目部进行施工监测和管线监</w:t>
      </w:r>
    </w:p>
    <w:p>
      <w:r>
        <w:t>护，必要时请( )单位派员现场监护和指导-</w:t>
      </w:r>
    </w:p>
    <w:p>
      <w:r>
        <w:t>10.25分)</w:t>
      </w:r>
    </w:p>
    <w:p/>
    <w:p>
      <w:r>
        <w:t>A. 建设</w:t>
      </w:r>
    </w:p>
    <w:p>
      <w:r>
        <w:t>B. 监理</w:t>
      </w:r>
    </w:p>
    <w:p>
      <w:r>
        <w:t>C.设计</w:t>
      </w:r>
    </w:p>
    <w:p>
      <w:r>
        <w:t>D. 管线权属</w:t>
      </w:r>
    </w:p>
    <w:p/>
    <w:p>
      <w:r>
        <w:t>考生答案                     正确答案                               分数</w:t>
      </w:r>
    </w:p>
    <w:p>
      <w:r>
        <w:t>B 其                   D                         0/0.25分</w:t>
      </w:r>
    </w:p>
    <w:p/>
    <w:p>
      <w:r>
        <w:t>题目解析; 无解析</w:t>
      </w:r>
    </w:p>
    <w:p/>
    <w:p>
      <w:r>
        <w:t>93 3 [多选题] 深基坑工程施工的主要安全危害有(]。 (0.25</w:t>
      </w:r>
    </w:p>
    <w:p/>
    <w:p>
      <w:r>
        <w:t>分)</w:t>
      </w:r>
    </w:p>
    <w:p/>
    <w:p>
      <w:r>
        <w:t>A. 高处坠落</w:t>
      </w:r>
    </w:p>
    <w:p>
      <w:r>
        <w:t>(0323        贷世会 川6加，</w:t>
      </w:r>
    </w:p>
    <w:p/>
    <w:p>
      <w:r>
        <w:t>义           市政工程施工员 - 建工学堂</w:t>
      </w:r>
    </w:p>
    <w:p/>
    <w:p>
      <w:r>
        <w:t>home yexam com</w:t>
      </w:r>
    </w:p>
    <w:p/>
    <w:p>
      <w:r>
        <w:t>伍03:22</w:t>
      </w:r>
    </w:p>
    <w:p/>
    <w:p>
      <w:r>
        <w:t>93 2 [单选题】 施工过程中，项目部进行施工监测和管线监</w:t>
      </w:r>
    </w:p>
    <w:p>
      <w:r>
        <w:t>护，必要时请( )单位派员现场监护和指导。</w:t>
      </w:r>
    </w:p>
    <w:p/>
    <w:p>
      <w:r>
        <w:t>《0.25分)</w:t>
      </w:r>
    </w:p>
    <w:p/>
    <w:p>
      <w:r>
        <w:t>A. 建设</w:t>
      </w:r>
    </w:p>
    <w:p/>
    <w:p>
      <w:r>
        <w:t>B. 监理</w:t>
      </w:r>
    </w:p>
    <w:p/>
    <w:p>
      <w:r>
        <w:t>C:设计</w:t>
      </w:r>
    </w:p>
    <w:p/>
    <w:p>
      <w:r>
        <w:t>D., 管线权属</w:t>
      </w:r>
    </w:p>
    <w:p/>
    <w:p>
      <w:r>
        <w:t>考生答案                     正确答案                               分数</w:t>
      </w:r>
    </w:p>
    <w:p>
      <w:r>
        <w:t>B 其                             D                                     0/0.25分</w:t>
      </w:r>
    </w:p>
    <w:p/>
    <w:p>
      <w:r>
        <w:t>题目解析: 无解析</w:t>
      </w:r>
    </w:p>
    <w:p/>
    <w:p>
      <w:r>
        <w:t>93 .3 [多选题] 深基坑工程施工的主要安全危害有( )。 (0.25</w:t>
      </w:r>
    </w:p>
    <w:p/>
    <w:p>
      <w:r>
        <w:t>分)</w:t>
      </w:r>
    </w:p>
    <w:p>
      <w:r>
        <w:t>人A. 高处蛙落</w:t>
      </w:r>
    </w:p>
    <w:p>
      <w:r>
        <w:t>B. 触电伤害</w:t>
      </w:r>
    </w:p>
    <w:p>
      <w:r>
        <w:t>C. 物体打击</w:t>
      </w:r>
    </w:p>
    <w:p>
      <w:r>
        <w:t>D. 机械伤害</w:t>
      </w:r>
    </w:p>
    <w:p>
      <w:r>
        <w:t>E. 抽塌</w:t>
      </w:r>
    </w:p>
    <w:p/>
    <w:p>
      <w:r>
        <w:t>CE 2        向#全可 可加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伍03:23</w:t>
      </w:r>
    </w:p>
    <w:p/>
    <w:p>
      <w:r>
        <w:t>100</w:t>
      </w:r>
    </w:p>
    <w:p/>
    <w:p>
      <w:r>
        <w:t>93.3 [多选题] 深基坑工程施工的主要安全危害有( )。 (0.25</w:t>
      </w:r>
    </w:p>
    <w:p>
      <w:r>
        <w:t>分)</w:t>
      </w:r>
    </w:p>
    <w:p/>
    <w:p>
      <w:r>
        <w:t>A. 高处圣落</w:t>
      </w:r>
    </w:p>
    <w:p/>
    <w:p>
      <w:r>
        <w:t>B. 触电伤害</w:t>
      </w:r>
    </w:p>
    <w:p/>
    <w:p>
      <w:r>
        <w:t>C. 物体打击</w:t>
      </w:r>
    </w:p>
    <w:p/>
    <w:p>
      <w:r>
        <w:t>D. 机械伤害</w:t>
      </w:r>
    </w:p>
    <w:p/>
    <w:p>
      <w:r>
        <w:t>E. 圳场</w:t>
      </w:r>
    </w:p>
    <w:p/>
    <w:p>
      <w:r>
        <w:t>考生答案                     正确答案                               分数</w:t>
      </w:r>
    </w:p>
    <w:p>
      <w:r>
        <w:t>BD X                               ACE                                       0/0.25分</w:t>
      </w:r>
    </w:p>
    <w:p/>
    <w:p>
      <w:r>
        <w:t>题目解析; 无解析</w:t>
      </w:r>
    </w:p>
    <w:p/>
    <w:p>
      <w:r>
        <w:t>93 4[合选题】 深度超过:2m的基坑应设置( )做封闭式防护。</w:t>
      </w:r>
    </w:p>
    <w:p>
      <w:r>
        <w:t>(0.25分)</w:t>
      </w:r>
    </w:p>
    <w:p/>
    <w:p>
      <w:r>
        <w:t>人A. 平式安全网</w:t>
      </w:r>
    </w:p>
    <w:p/>
    <w:p>
      <w:r>
        <w:t>B. 立式安全网</w:t>
      </w:r>
    </w:p>
    <w:p>
      <w:r>
        <w:t>人C, 铁丝网</w:t>
      </w:r>
    </w:p>
    <w:p>
      <w:r>
        <w:t>D. 挡板</w:t>
      </w:r>
    </w:p>
    <w:p/>
    <w:p>
      <w:r>
        <w:t>[0325                   贷光会 串 吉6加，</w:t>
      </w:r>
    </w:p>
    <w:p/>
    <w:p>
      <w:r>
        <w:t>色           市政工程施工员 - 建工学堂          本</w:t>
      </w:r>
    </w:p>
    <w:p/>
    <w:p>
      <w:r>
        <w:t>home kyexam com</w:t>
      </w:r>
    </w:p>
    <w:p/>
    <w:p>
      <w:r>
        <w:t>从03:24</w:t>
      </w:r>
    </w:p>
    <w:p/>
    <w:p>
      <w:r>
        <w:t>B. 触电伤害</w:t>
      </w:r>
    </w:p>
    <w:p>
      <w:r>
        <w:t>人. 物体打击</w:t>
      </w:r>
    </w:p>
    <w:p>
      <w:r>
        <w:t>D. 机械伤害</w:t>
      </w:r>
    </w:p>
    <w:p>
      <w:r>
        <w:t>E. 雪塌</w:t>
      </w:r>
    </w:p>
    <w:p/>
    <w:p>
      <w:r>
        <w:t>考生答案                          正确答案                                       分数</w:t>
      </w:r>
    </w:p>
    <w:p>
      <w:r>
        <w:t>BD X                         ACE                               0/0.25分</w:t>
      </w:r>
    </w:p>
    <w:p/>
    <w:p>
      <w:r>
        <w:t>题目解析: 无解析</w:t>
      </w:r>
    </w:p>
    <w:p/>
    <w:p>
      <w:r>
        <w:t>93 4 [单选题] 深度超过:2m的基坑应设置( )做封闭式防护。</w:t>
      </w:r>
    </w:p>
    <w:p>
      <w:r>
        <w:t>(0.25分)</w:t>
      </w:r>
    </w:p>
    <w:p/>
    <w:p>
      <w:r>
        <w:t>人A. 平式安全网</w:t>
      </w:r>
    </w:p>
    <w:p>
      <w:r>
        <w:t>B. 立式安全网</w:t>
      </w:r>
    </w:p>
    <w:p>
      <w:r>
        <w:t>CC. 铁丝网</w:t>
      </w:r>
    </w:p>
    <w:p/>
    <w:p>
      <w:r>
        <w:t>D. 挡板</w:t>
      </w:r>
    </w:p>
    <w:p/>
    <w:p>
      <w:r>
        <w:t>考生答案                     正确答案                               分数</w:t>
      </w:r>
    </w:p>
    <w:p>
      <w:r>
        <w:t>C                       A                             0/0.25分</w:t>
      </w:r>
    </w:p>
    <w:p/>
    <w:p>
      <w:r>
        <w:t>题目解析: 无解析</w:t>
      </w:r>
    </w:p>
    <w:p/>
    <w:p>
      <w:r>
        <w:t>【327        贷交会 串 可6四，</w:t>
      </w:r>
    </w:p>
    <w:p/>
    <w:p>
      <w:r>
        <w:t>义           市政工程施工员 - 建工学堂          E</w:t>
      </w:r>
    </w:p>
    <w:p/>
    <w:p>
      <w:r>
        <w:t>home kyexam com</w:t>
      </w:r>
    </w:p>
    <w:p/>
    <w:p>
      <w:r>
        <w:t>全03:26                           涪100</w:t>
      </w:r>
    </w:p>
    <w:p/>
    <w:p>
      <w:r>
        <w:t>94. [理解题] 某市政公司中标城市次干路道路综合</w:t>
      </w:r>
    </w:p>
    <w:p>
      <w:r>
        <w:t>工程，规划为城市主干道，面层为三层式沥青混凝</w:t>
      </w:r>
    </w:p>
    <w:p>
      <w:r>
        <w:t>士; 随建附属设施有:管道有雨水管道、污水管道、</w:t>
      </w:r>
    </w:p>
    <w:p>
      <w:r>
        <w:t>给水管道和人行过街天桥。施工现场临近住宅小区</w:t>
      </w:r>
    </w:p>
    <w:p>
      <w:r>
        <w:t>和商业建筑区。公司按照规定组建施工项目部; 进</w:t>
      </w:r>
    </w:p>
    <w:p>
      <w:r>
        <w:t>场后编制了施工组纵设计和专项施工方案，制定了</w:t>
      </w:r>
    </w:p>
    <w:p>
      <w:r>
        <w:t>项目管理体系和岗位责任制。(5分) (1分) 去标记</w:t>
      </w:r>
    </w:p>
    <w:p/>
    <w:p>
      <w:r>
        <w:t>94.1 [多选题] 城市人行过街天桥的桥面系包括( )。 10.25分)</w:t>
      </w:r>
    </w:p>
    <w:p/>
    <w:p>
      <w:r>
        <w:t>口 A.桥面铺装</w:t>
      </w:r>
    </w:p>
    <w:p/>
    <w:p>
      <w:r>
        <w:t>口 B.类行道</w:t>
      </w:r>
    </w:p>
    <w:p/>
    <w:p>
      <w:r>
        <w:t>问 C. 栏杆</w:t>
      </w:r>
    </w:p>
    <w:p/>
    <w:p>
      <w:r>
        <w:t>口 D.系梁</w:t>
      </w:r>
    </w:p>
    <w:p/>
    <w:p>
      <w:r>
        <w:t>口-E. 伸缩缘</w:t>
      </w:r>
    </w:p>
    <w:p/>
    <w:p>
      <w:r>
        <w:t>CE 2                   贷光会 串 可6四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合03:27                           涪100</w:t>
      </w:r>
    </w:p>
    <w:p/>
    <w:p>
      <w:r>
        <w:t>94. [理解题] 某市政公司中标城市次干路道路综合</w:t>
      </w:r>
    </w:p>
    <w:p>
      <w:r>
        <w:t>工程，规划为城市主干道，面层为三层式沥青混凝</w:t>
      </w:r>
    </w:p>
    <w:p>
      <w:r>
        <w:t>士; 随建附属设施有:管道有雨水管道、污水管道、</w:t>
      </w:r>
    </w:p>
    <w:p>
      <w:r>
        <w:t>给水管道和人行过街天桥。施工现场临近住宅小区</w:t>
      </w:r>
    </w:p>
    <w:p>
      <w:r>
        <w:t>和商业建筑区。公司按照规定组建施工项目部; 进</w:t>
      </w:r>
    </w:p>
    <w:p>
      <w:r>
        <w:t>场后编制了施工组纵设计和专项施工方案，制定了</w:t>
      </w:r>
    </w:p>
    <w:p>
      <w:r>
        <w:t>项目管理体系和岗位责任制。(5分) (1分) 去标记</w:t>
      </w:r>
    </w:p>
    <w:p/>
    <w:p>
      <w:r>
        <w:t>系包括()。 (0.25分) 。 94.2 [济断题] 地下设施仅包括城二</w:t>
      </w:r>
    </w:p>
    <w:p>
      <w:r>
        <w:t>道和地下通道等。 ([</w:t>
      </w:r>
    </w:p>
    <w:p/>
    <w:p>
      <w:r>
        <w:t>O〇 A.对</w:t>
      </w:r>
    </w:p>
    <w:p/>
    <w:p>
      <w:r>
        <w:t>@〇8.错</w:t>
      </w:r>
    </w:p>
    <w:p/>
    <w:p>
      <w:r>
        <w:t>二 寺</w:t>
      </w:r>
    </w:p>
    <w:p>
      <w:r>
        <w:t>一中</w:t>
      </w:r>
    </w:p>
    <w:p/>
    <w:p>
      <w:r>
        <w:t>[0329                   贷光会 串可6加，</w:t>
      </w:r>
    </w:p>
    <w:p/>
    <w:p>
      <w:r>
        <w:t>色           市政工程施工员 - 建工学堂</w:t>
      </w:r>
    </w:p>
    <w:p/>
    <w:p>
      <w:r>
        <w:t>home kgyexam com</w:t>
      </w:r>
    </w:p>
    <w:p/>
    <w:p>
      <w:r>
        <w:t>位03:28                    国100</w:t>
      </w:r>
    </w:p>
    <w:p/>
    <w:p>
      <w:r>
        <w:t>94. [理解题】 某市政公司中标城市次干路道路综合</w:t>
      </w:r>
    </w:p>
    <w:p>
      <w:r>
        <w:t>工程，规划为城市主干道，面层为三层式沥青混凝</w:t>
      </w:r>
    </w:p>
    <w:p>
      <w:r>
        <w:t>士; 随建附属设施有:管道有雨水管道、污水管道、</w:t>
      </w:r>
    </w:p>
    <w:p>
      <w:r>
        <w:t>给水管道和人行过街天桥。施工现场临近住宅小区</w:t>
      </w:r>
    </w:p>
    <w:p>
      <w:r>
        <w:t>和商业建筑区。公司按照规定组建施工项目部; 进</w:t>
      </w:r>
    </w:p>
    <w:p>
      <w:r>
        <w:t>场后编制了施工组纵设计和专项施工方案，制定了</w:t>
      </w:r>
    </w:p>
    <w:p>
      <w:r>
        <w:t>项目管理体系和岗位责任制。(5分) (1分)，坟标记</w:t>
      </w:r>
    </w:p>
    <w:p/>
    <w:p>
      <w:r>
        <w:t>94.3 [单选题] 适用于跨越城市次干道的简支板桥的跨和</w:t>
      </w:r>
    </w:p>
    <w:p>
      <w:r>
        <w:t>)m。 人(D25分)</w:t>
      </w:r>
    </w:p>
    <w:p/>
    <w:p>
      <w:r>
        <w:t>OA4</w:t>
      </w:r>
    </w:p>
    <w:p>
      <w:r>
        <w:t>GO 8B.8</w:t>
      </w:r>
    </w:p>
    <w:p/>
    <w:p>
      <w:r>
        <w:t>O c.15</w:t>
      </w:r>
    </w:p>
    <w:p/>
    <w:p>
      <w:r>
        <w:t>O D20</w:t>
      </w:r>
    </w:p>
    <w:p/>
    <w:p>
      <w:r>
        <w:t>21:57                      抬冰窜 串 圳</w:t>
      </w:r>
    </w:p>
    <w:p>
      <w:r>
        <w:t>义           市政工程施工员 - 建工学堂</w:t>
      </w:r>
    </w:p>
    <w:p/>
    <w:p>
      <w:r>
        <w:t>home kyexam com</w:t>
      </w:r>
    </w:p>
    <w:p/>
    <w:p>
      <w:r>
        <w:t>全 03:29                           涪100</w:t>
      </w:r>
    </w:p>
    <w:p/>
    <w:p>
      <w:r>
        <w:t>94. [理解题] 某市政公司中标城市次干路道路综合</w:t>
      </w:r>
    </w:p>
    <w:p>
      <w:r>
        <w:t>工程，规划为城市主干道，面层为三层式沥青混凝</w:t>
      </w:r>
    </w:p>
    <w:p>
      <w:r>
        <w:t>士; 随建附属设施有:管道有雨水管道、污水管道、</w:t>
      </w:r>
    </w:p>
    <w:p>
      <w:r>
        <w:t>给水管道和人行过街天桥。施工现场临近住宅小区</w:t>
      </w:r>
    </w:p>
    <w:p>
      <w:r>
        <w:t>和商业建筑区。公司按照规定组建施工项目部; 进</w:t>
      </w:r>
    </w:p>
    <w:p>
      <w:r>
        <w:t>场后编制了施工组纵设计和专项施工方案，制定了</w:t>
      </w:r>
    </w:p>
    <w:p>
      <w:r>
        <w:t>项目管理体系和岗位责任制。(5分) (1分) 去标记</w:t>
      </w:r>
    </w:p>
    <w:p/>
    <w:p>
      <w:r>
        <w:t>桥的跨径是( 。。 94.4 [单选题] 通常城市地下管线平面布置</w:t>
      </w:r>
    </w:p>
    <w:p>
      <w:r>
        <w:t>线向中心线方向依次为( )。</w:t>
      </w:r>
    </w:p>
    <w:p/>
    <w:p>
      <w:r>
        <w:t>O〇 A. 电气、电信、燃气、供热、中水、</w:t>
      </w:r>
    </w:p>
    <w:p>
      <w:r>
        <w:t>污水</w:t>
      </w:r>
    </w:p>
    <w:p/>
    <w:p>
      <w:r>
        <w:t>〇 B. 电气、电信、中水、给水、燃气、</w:t>
      </w:r>
    </w:p>
    <w:p/>
    <w:p>
      <w:r>
        <w:t>污水</w:t>
      </w:r>
    </w:p>
    <w:p/>
    <w:p>
      <w:r>
        <w:t>〇.电气、电信、供热、中水、给水</w:t>
      </w:r>
    </w:p>
    <w:p/>
    <w:p>
      <w:r>
        <w:t>〇 D. 电气、电信、燃乞、中水、给水、</w:t>
      </w:r>
    </w:p>
    <w:p/>
    <w:p>
      <w:r>
        <w:t>21:57                 贤凡鹤 串 圳</w:t>
      </w:r>
    </w:p>
    <w:p>
      <w:r>
        <w:t>久           市政工程施工员 - 建工学堂</w:t>
      </w:r>
    </w:p>
    <w:p/>
    <w:p>
      <w:r>
        <w:t>home kyexam com</w:t>
      </w:r>
    </w:p>
    <w:p/>
    <w:p>
      <w:r>
        <w:t>借03:31                           悦100</w:t>
      </w:r>
    </w:p>
    <w:p/>
    <w:p>
      <w:r>
        <w:t>94. [理解题] 某市政公司中标城市次干路道路综合</w:t>
      </w:r>
    </w:p>
    <w:p>
      <w:r>
        <w:t>工程，规划为城市主干道，面层为三层式沥青混凝</w:t>
      </w:r>
    </w:p>
    <w:p>
      <w:r>
        <w:t>士; 随建附属设施有:管道有雨水管道、污水管道、</w:t>
      </w:r>
    </w:p>
    <w:p>
      <w:r>
        <w:t>给水管道和人行过街天桥。施工现场临近住宅小区</w:t>
      </w:r>
    </w:p>
    <w:p>
      <w:r>
        <w:t>和商业建筑区。公司按照规定组建施工项目部; 进</w:t>
      </w:r>
    </w:p>
    <w:p>
      <w:r>
        <w:t>场后编制了施工组纵设计和专项施工方案，制定了</w:t>
      </w:r>
    </w:p>
    <w:p>
      <w:r>
        <w:t>项目管理体系和岗位责任制。(5分) (1分)坟标记</w:t>
      </w:r>
    </w:p>
    <w:p/>
    <w:p>
      <w:r>
        <w:t>94.4 [单选题] 通常城市地下管线平面布置的次序:从道路红</w:t>
      </w:r>
    </w:p>
    <w:p>
      <w:r>
        <w:t>线向中心线方向依次为( )。 (0.25分)</w:t>
      </w:r>
    </w:p>
    <w:p/>
    <w:p>
      <w:r>
        <w:t>加 A. 电气: 电信、燃气、供热、中水、给水、雨水、</w:t>
      </w:r>
    </w:p>
    <w:p>
      <w:r>
        <w:t>污水</w:t>
      </w:r>
    </w:p>
    <w:p/>
    <w:p>
      <w:r>
        <w:t>人 B. 电气、电信、中水、给水、燃气、供热、雨水、</w:t>
      </w:r>
    </w:p>
    <w:p>
      <w:r>
        <w:t>污水</w:t>
      </w:r>
    </w:p>
    <w:p/>
    <w:p>
      <w:r>
        <w:t>、中水:给水、焕</w:t>
      </w:r>
    </w:p>
    <w:p/>
    <w:p>
      <w:r>
        <w:t>品“D. 电气、电信、燃气、中水、给水、供热、雨水、</w:t>
      </w:r>
    </w:p>
    <w:p>
      <w:r>
        <w:t>污水</w:t>
      </w:r>
    </w:p>
    <w:p/>
    <w:p>
      <w:r>
        <w:t>(0333         贷交会 吕 可6四)</w:t>
      </w:r>
    </w:p>
    <w:p/>
    <w:p>
      <w:r>
        <w:t>久           市政工程施工员 - 建工学堂</w:t>
      </w:r>
    </w:p>
    <w:p/>
    <w:p>
      <w:r>
        <w:t>home kyexam com</w:t>
      </w:r>
    </w:p>
    <w:p/>
    <w:p>
      <w:r>
        <w:t>全 03:32                           涪100</w:t>
      </w:r>
    </w:p>
    <w:p/>
    <w:p>
      <w:r>
        <w:t>94. [理解题】 某市政公司中标城市次干路道路综合</w:t>
      </w:r>
    </w:p>
    <w:p/>
    <w:p>
      <w:r>
        <w:t>程，规划为城市主干道，面层为三层式沥青混凝土;</w:t>
      </w:r>
    </w:p>
    <w:p/>
    <w:p>
      <w:r>
        <w:t>随建附属设施有:管道有雨水管道、污水管道、给水</w:t>
      </w:r>
    </w:p>
    <w:p>
      <w:r>
        <w:t>管道和人行过街天桥。施工现场临近住宅小区和商业</w:t>
      </w:r>
    </w:p>
    <w:p>
      <w:r>
        <w:t>建筑区。公司按照规定组建施工项目部; 进场后编制</w:t>
      </w:r>
    </w:p>
    <w:p>
      <w:r>
        <w:t>了施工组纵设计和专项施工方案，制定了项目管理体</w:t>
      </w:r>
    </w:p>
    <w:p>
      <w:r>
        <w:t>系和岗位责任制。(5分) (1分)</w:t>
      </w:r>
    </w:p>
    <w:p/>
    <w:p>
      <w:r>
        <w:t>94.1 [多选题】 城市人行过街天桥的桥面系包括( )。 (0.25分)</w:t>
      </w:r>
    </w:p>
    <w:p>
      <w:r>
        <w:t>人A. 桥面铺装</w:t>
      </w:r>
    </w:p>
    <w:p/>
    <w:p>
      <w:r>
        <w:t>B:-人行道</w:t>
      </w:r>
    </w:p>
    <w:p/>
    <w:p>
      <w:r>
        <w:t>C. 栏杆</w:t>
      </w:r>
    </w:p>
    <w:p/>
    <w:p>
      <w:r>
        <w:t>D.系梁</w:t>
      </w:r>
    </w:p>
    <w:p/>
    <w:p>
      <w:r>
        <w:t>E. 伸缩颖</w:t>
      </w:r>
    </w:p>
    <w:p/>
    <w:p>
      <w:r>
        <w:t>考生答案                     正确答案                               分数</w:t>
      </w:r>
    </w:p>
    <w:p>
      <w:r>
        <w:t>AD 其               ABCE                  0/0.25分</w:t>
      </w:r>
    </w:p>
    <w:p/>
    <w:p>
      <w:r>
        <w:t>题目解析 无解析</w:t>
      </w:r>
    </w:p>
    <w:p/>
    <w:p>
      <w:r>
        <w:t>CE 2                 个区嘎</w:t>
      </w:r>
    </w:p>
    <w:p/>
    <w:p>
      <w:r>
        <w:t>义           市政工程施工员 - 建工学堂          过</w:t>
      </w:r>
    </w:p>
    <w:p/>
    <w:p>
      <w:r>
        <w:t>home kyexam com</w:t>
      </w:r>
    </w:p>
    <w:p/>
    <w:p>
      <w:r>
        <w:t>合 03:33                           涪100</w:t>
      </w:r>
    </w:p>
    <w:p/>
    <w:p>
      <w:r>
        <w:t>管道和人行过街天桥。施工现场临近住宅小区和商业</w:t>
      </w:r>
    </w:p>
    <w:p>
      <w:r>
        <w:t>建筑区。公司按照规定组建施工项目部; 进场后编制</w:t>
      </w:r>
    </w:p>
    <w:p>
      <w:r>
        <w:t>了施工组纵设计和专项施工方案，制定了项目管理体</w:t>
      </w:r>
    </w:p>
    <w:p>
      <w:r>
        <w:t>系和岗位责任制。(5分) (1分)</w:t>
      </w:r>
    </w:p>
    <w:p/>
    <w:p>
      <w:r>
        <w:t>94.1 [多选题] 城市人行过街天桥的桥面系包括( )。 人 25分)</w:t>
      </w:r>
    </w:p>
    <w:p>
      <w:r>
        <w:t>人A, 桥面铺装</w:t>
      </w:r>
    </w:p>
    <w:p/>
    <w:p>
      <w:r>
        <w:t>B. 人行道</w:t>
      </w:r>
    </w:p>
    <w:p/>
    <w:p>
      <w:r>
        <w:t>.栏杆</w:t>
      </w:r>
    </w:p>
    <w:p/>
    <w:p>
      <w:r>
        <w:t>D. 系梁</w:t>
      </w:r>
    </w:p>
    <w:p/>
    <w:p>
      <w:r>
        <w:t>E .伸缩缝</w:t>
      </w:r>
    </w:p>
    <w:p/>
    <w:p>
      <w:r>
        <w:t>考生答案                     正确答案                               分数</w:t>
      </w:r>
    </w:p>
    <w:p>
      <w:r>
        <w:t>AD 其                            ABCE                                 0/0.25分</w:t>
      </w:r>
    </w:p>
    <w:p/>
    <w:p>
      <w:r>
        <w:t>题目解析;无解析</w:t>
      </w:r>
    </w:p>
    <w:p/>
    <w:p>
      <w:r>
        <w:t>94.2 [判断题]】 地下设施仅包括城市公用事业服务的人行地</w:t>
      </w:r>
    </w:p>
    <w:p>
      <w:r>
        <w:t>道和地下通道等。 (0.25分)</w:t>
      </w:r>
    </w:p>
    <w:p/>
    <w:p>
      <w:r>
        <w:t>A.对</w:t>
      </w:r>
    </w:p>
    <w:p/>
    <w:p>
      <w:r>
        <w:t>B.错</w:t>
      </w:r>
    </w:p>
    <w:p/>
    <w:p>
      <w:r>
        <w:t>(0335 了                 从Y 会 吕可加</w:t>
      </w:r>
    </w:p>
    <w:p/>
    <w:p>
      <w:r>
        <w:t>勾           市政工程施工员 - 建工学堂          有</w:t>
      </w:r>
    </w:p>
    <w:p/>
    <w:p>
      <w:r>
        <w:t>home kyexam com</w:t>
      </w:r>
    </w:p>
    <w:p/>
    <w:p>
      <w:r>
        <w:t>人@ 03:34                           司100</w:t>
      </w:r>
    </w:p>
    <w:p/>
    <w:p>
      <w:r>
        <w:t>94.1 [多选题] 城市人行过街天桥的桥面系包括( )。 (0 25分)</w:t>
      </w:r>
    </w:p>
    <w:p>
      <w:r>
        <w:t>A. 桥面铺装</w:t>
      </w:r>
    </w:p>
    <w:p/>
    <w:p>
      <w:r>
        <w:t>B.人行道</w:t>
      </w:r>
    </w:p>
    <w:p/>
    <w:p>
      <w:r>
        <w:t>C. 栏杆</w:t>
      </w:r>
    </w:p>
    <w:p/>
    <w:p>
      <w:r>
        <w:t>D.系梁</w:t>
      </w:r>
    </w:p>
    <w:p/>
    <w:p>
      <w:r>
        <w:t>E. 伸缩颖</w:t>
      </w:r>
    </w:p>
    <w:p/>
    <w:p>
      <w:r>
        <w:t>考生答案                          正确答案                                       分数</w:t>
      </w:r>
    </w:p>
    <w:p>
      <w:r>
        <w:t>AD 其                        ABCE                             0/0.25分</w:t>
      </w:r>
    </w:p>
    <w:p/>
    <w:p>
      <w:r>
        <w:t>题目解析:无解析</w:t>
      </w:r>
    </w:p>
    <w:p/>
    <w:p>
      <w:r>
        <w:t>94.2 [判断题] 地下设施仅包括城市公用事业服务的人行地</w:t>
      </w:r>
    </w:p>
    <w:p>
      <w:r>
        <w:t>道和地下通道等。 (0 .25分)</w:t>
      </w:r>
    </w:p>
    <w:p/>
    <w:p>
      <w:r>
        <w:t>A.对</w:t>
      </w:r>
    </w:p>
    <w:p>
      <w:r>
        <w:t>B.错</w:t>
      </w:r>
    </w:p>
    <w:p>
      <w:r>
        <w:t>考生答案                 正确答案                          分数</w:t>
      </w:r>
    </w:p>
    <w:p>
      <w:r>
        <w:t>对 X              错                   070.25分</w:t>
      </w:r>
    </w:p>
    <w:p/>
    <w:p>
      <w:r>
        <w:t>题记解析;无解析</w:t>
      </w:r>
    </w:p>
    <w:p/>
    <w:p>
      <w:r>
        <w:t>0337 了            个%鹤 是吉加，</w:t>
      </w:r>
    </w:p>
    <w:p/>
    <w:p>
      <w:r>
        <w:t>X           市政工程施工员 - 建工学堂          E</w:t>
      </w:r>
    </w:p>
    <w:p/>
    <w:p>
      <w:r>
        <w:t>homelyexam com</w:t>
      </w:r>
    </w:p>
    <w:p/>
    <w:p>
      <w:r>
        <w:t>倒03:36</w:t>
      </w:r>
    </w:p>
    <w:p/>
    <w:p>
      <w:r>
        <w:t>94 2 [剂断题]】地下设施仅包括城市公用事业服务的人行地</w:t>
      </w:r>
    </w:p>
    <w:p>
      <w:r>
        <w:t>道和地下通道等。 (0 .25分)</w:t>
      </w:r>
    </w:p>
    <w:p/>
    <w:p>
      <w:r>
        <w:t>A.对</w:t>
      </w:r>
    </w:p>
    <w:p>
      <w:r>
        <w:t>B.错</w:t>
      </w:r>
    </w:p>
    <w:p>
      <w:r>
        <w:t>考生答案                     正确答案                               分数</w:t>
      </w:r>
    </w:p>
    <w:p>
      <w:r>
        <w:t>对                      错                             0V0.25分</w:t>
      </w:r>
    </w:p>
    <w:p/>
    <w:p>
      <w:r>
        <w:t>题目解析: 无解析</w:t>
      </w:r>
    </w:p>
    <w:p/>
    <w:p>
      <w:r>
        <w:t>94.3 [单选题] 适用于跨越城市次干道的简支板桥的跨径是(</w:t>
      </w:r>
    </w:p>
    <w:p/>
    <w:p>
      <w:r>
        <w:t>)mg 人0.25分)</w:t>
      </w:r>
    </w:p>
    <w:p>
      <w:r>
        <w:t>人.4</w:t>
      </w:r>
    </w:p>
    <w:p>
      <w:r>
        <w:t>B.8</w:t>
      </w:r>
    </w:p>
    <w:p>
      <w:r>
        <w:t>C:15</w:t>
      </w:r>
    </w:p>
    <w:p>
      <w:r>
        <w:t>D.20</w:t>
      </w:r>
    </w:p>
    <w:p>
      <w:r>
        <w:t>考生答案               正确答案                      分数</w:t>
      </w:r>
    </w:p>
    <w:p>
      <w:r>
        <w:t>CX                 B                      070.25分</w:t>
      </w:r>
    </w:p>
    <w:p/>
    <w:p>
      <w:r>
        <w:t>题目解析 无解析</w:t>
      </w:r>
    </w:p>
    <w:p/>
    <w:p>
      <w:r>
        <w:t>(0338                 向区会 吕 可6加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伍03:37</w:t>
      </w:r>
    </w:p>
    <w:p/>
    <w:p>
      <w:r>
        <w:t>100</w:t>
      </w:r>
    </w:p>
    <w:p/>
    <w:p>
      <w:r>
        <w:t>对                  错                        0/0.25分</w:t>
      </w:r>
    </w:p>
    <w:p>
      <w:r>
        <w:t>题目解析: -无解析</w:t>
      </w:r>
    </w:p>
    <w:p/>
    <w:p>
      <w:r>
        <w:t>94 3 [单选题] 适用于跨越城市次干道的简支板桥的跨径是(</w:t>
      </w:r>
    </w:p>
    <w:p/>
    <w:p>
      <w:r>
        <w:t>)m。 (0.25分)</w:t>
      </w:r>
    </w:p>
    <w:p>
      <w:r>
        <w:t>人.4</w:t>
      </w:r>
    </w:p>
    <w:p>
      <w:r>
        <w:t>B.8</w:t>
      </w:r>
    </w:p>
    <w:p>
      <w:r>
        <w:t>C.15</w:t>
      </w:r>
    </w:p>
    <w:p>
      <w:r>
        <w:t>D.20</w:t>
      </w:r>
    </w:p>
    <w:p>
      <w:r>
        <w:t>考生答案             正确答案                   分数</w:t>
      </w:r>
    </w:p>
    <w:p>
      <w:r>
        <w:t>C                 B                      010.25分</w:t>
      </w:r>
    </w:p>
    <w:p/>
    <w:p>
      <w:r>
        <w:t>题目解析: 无解析</w:t>
      </w:r>
    </w:p>
    <w:p/>
    <w:p>
      <w:r>
        <w:t>94.4 [单选题] 通常城市地下管线平面布置的次序:从道路红</w:t>
      </w:r>
    </w:p>
    <w:p>
      <w:r>
        <w:t>线向中心线方向依次为( )。 (0.25分)</w:t>
      </w:r>
    </w:p>
    <w:p/>
    <w:p>
      <w:r>
        <w:t>A. 电气、电信、燃气、供热、中水、给水、雨水、污水</w:t>
      </w:r>
    </w:p>
    <w:p>
      <w:r>
        <w:t>B. 电气、电信、中水、给水、燃气、供热、十水、污水</w:t>
      </w:r>
    </w:p>
    <w:p>
      <w:r>
        <w:t>C. 电气、电信、供热、中水、给水、燃气、雨水、污水</w:t>
      </w:r>
    </w:p>
    <w:p>
      <w:r>
        <w:t>CE 2         咎多会 吕吉加</w:t>
      </w:r>
    </w:p>
    <w:p/>
    <w:p>
      <w:r>
        <w:t>色           市政工程施工员 - 建工学堂          过</w:t>
      </w:r>
    </w:p>
    <w:p/>
    <w:p>
      <w:r>
        <w:t>home yexam com</w:t>
      </w:r>
    </w:p>
    <w:p/>
    <w:p>
      <w:r>
        <w:t>合03:38                                     100</w:t>
      </w:r>
    </w:p>
    <w:p>
      <w:r>
        <w:t>94 3 [单选题] 适用于跨越城市次干道的简支板桥的跨径是(</w:t>
      </w:r>
    </w:p>
    <w:p>
      <w:r>
        <w:t>Jm。 (0.25分)</w:t>
      </w:r>
    </w:p>
    <w:p>
      <w:r>
        <w:t>A.4</w:t>
      </w:r>
    </w:p>
    <w:p>
      <w:r>
        <w:t>B.8</w:t>
      </w:r>
    </w:p>
    <w:p>
      <w:r>
        <w:t>C.15</w:t>
      </w:r>
    </w:p>
    <w:p>
      <w:r>
        <w:t>D.20</w:t>
      </w:r>
    </w:p>
    <w:p>
      <w:r>
        <w:t>考生答案            正确答案                 分数</w:t>
      </w:r>
    </w:p>
    <w:p>
      <w:r>
        <w:t>C X               B                   0/0.25分</w:t>
      </w:r>
    </w:p>
    <w:p/>
    <w:p>
      <w:r>
        <w:t>题目解析: 无解析</w:t>
      </w:r>
    </w:p>
    <w:p/>
    <w:p>
      <w:r>
        <w:t>94.4[单选题] 通常城市地下管线平面布置的次序:从道路红</w:t>
      </w:r>
    </w:p>
    <w:p>
      <w:r>
        <w:t>线向中心线方向依次为( )。 (0.25分)</w:t>
      </w:r>
    </w:p>
    <w:p/>
    <w:p>
      <w:r>
        <w:t>A. 电气电信、燃和气、供热、中水、给水、雨水、污水</w:t>
      </w:r>
    </w:p>
    <w:p/>
    <w:p>
      <w:r>
        <w:t>B. 电气、电信、中水、给水、燃气、供热、雨水、污水</w:t>
      </w:r>
    </w:p>
    <w:p/>
    <w:p>
      <w:r>
        <w:t>C. 电气、电信、供热、中水、给水、燃气、雨水、污水</w:t>
      </w:r>
    </w:p>
    <w:p/>
    <w:p>
      <w:r>
        <w:t>D. 电气、电信、燃气、中水、给水、供热、雨水、污水</w:t>
      </w:r>
    </w:p>
    <w:p>
      <w:r>
        <w:t>考生答案         正确答案              分数</w:t>
      </w:r>
    </w:p>
    <w:p>
      <w:r>
        <w:t>C                 人                      0/0.25分</w:t>
      </w:r>
    </w:p>
    <w:p>
      <w:r>
        <w:t>题目解析; 无解析</w:t>
      </w:r>
    </w:p>
    <w:p/>
    <w:p>
      <w:r>
        <w:t>CE 2         向区会 吕可6加</w:t>
      </w:r>
    </w:p>
    <w:p/>
    <w:p>
      <w:r>
        <w:t>色           市政工程施工员 - 建工学堂          过</w:t>
      </w:r>
    </w:p>
    <w:p/>
    <w:p>
      <w:r>
        <w:t>home kyexam com</w:t>
      </w:r>
    </w:p>
    <w:p/>
    <w:p>
      <w:r>
        <w:t>位03:39</w:t>
      </w:r>
    </w:p>
    <w:p/>
    <w:p>
      <w:r>
        <w:t>A. 4</w:t>
      </w:r>
    </w:p>
    <w:p>
      <w:r>
        <w:t>B.8</w:t>
      </w:r>
    </w:p>
    <w:p>
      <w:r>
        <w:t>CC本</w:t>
      </w:r>
    </w:p>
    <w:p>
      <w:r>
        <w:t>D.20</w:t>
      </w:r>
    </w:p>
    <w:p/>
    <w:p>
      <w:r>
        <w:t>考生答案                     正确答案                               分数</w:t>
      </w:r>
    </w:p>
    <w:p>
      <w:r>
        <w:t>C 其                       B                             0/0.25分</w:t>
      </w:r>
    </w:p>
    <w:p/>
    <w:p>
      <w:r>
        <w:t>题目解析: 无解析</w:t>
      </w:r>
    </w:p>
    <w:p/>
    <w:p>
      <w:r>
        <w:t>94.4[赣选题】 通常城市地下管线平面布置的次序:从道路红</w:t>
      </w:r>
    </w:p>
    <w:p>
      <w:r>
        <w:t>线向中心线方向依次为( )。 (0.25分)</w:t>
      </w:r>
    </w:p>
    <w:p/>
    <w:p>
      <w:r>
        <w:t>A. 电气、电信、燃和气、供热、中水、给水、雨水、污水</w:t>
      </w:r>
    </w:p>
    <w:p>
      <w:r>
        <w:t>B. 电气、电信、中水、给水、燃和气、供热、雨水、污水</w:t>
      </w:r>
    </w:p>
    <w:p>
      <w:r>
        <w:t>C. 电气、电信、供热、中水、给水、燃气、雨水、污水</w:t>
      </w:r>
    </w:p>
    <w:p>
      <w:r>
        <w:t>D. 电气、电信、燃气、中水、给水、供热、雨水、污水</w:t>
      </w:r>
    </w:p>
    <w:p/>
    <w:p>
      <w:r>
        <w:t>考生答案                     正确答案                               分数</w:t>
      </w:r>
    </w:p>
    <w:p>
      <w:r>
        <w:t>C 其                        太                                0/0.25分</w:t>
      </w:r>
    </w:p>
    <w:p/>
    <w:p>
      <w:r>
        <w:t>题目解析: 无解析</w:t>
      </w:r>
    </w:p>
    <w:p/>
    <w:p>
      <w:r>
        <w:t>(0542</w:t>
      </w:r>
    </w:p>
    <w:p/>
    <w:p>
      <w:r>
        <w:t>义</w:t>
      </w:r>
    </w:p>
    <w:p/>
    <w:p>
      <w:r>
        <w:t>伍03:41</w:t>
      </w:r>
    </w:p>
    <w:p/>
    <w:p>
      <w:r>
        <w:t>市政工程施工员 - 建工学堂</w:t>
      </w:r>
    </w:p>
    <w:p/>
    <w:p>
      <w:r>
        <w:t>home kyexam com</w:t>
      </w:r>
    </w:p>
    <w:p/>
    <w:p>
      <w:r>
        <w:t>向必窑 川 ml GD</w:t>
      </w:r>
    </w:p>
    <w:p/>
    <w:p>
      <w:r>
        <w:t>国100</w:t>
      </w:r>
    </w:p>
    <w:p/>
    <w:p>
      <w:r>
        <w:t>95 [理解题】 背景资料:某公司承建清水池工程，设</w:t>
      </w:r>
    </w:p>
    <w:p>
      <w:r>
        <w:t>计要求为清水混凝土表面、防水等级P8。由于突发</w:t>
      </w:r>
    </w:p>
    <w:p>
      <w:r>
        <w:t>交通拥堵事件，混凝土锥车比计划晚了近60分钟，</w:t>
      </w:r>
    </w:p>
    <w:p/>
    <w:p>
      <w:r>
        <w:t>求，需进行处理。(5分) (1分) 友和标记</w:t>
      </w:r>
    </w:p>
    <w:p/>
    <w:p>
      <w:r>
        <w:t>池壁浇筑出现混凝土层间花痕; 经有关单位检测防</w:t>
      </w:r>
    </w:p>
    <w:p>
      <w:r>
        <w:t>渗强度能满足要求，但不符合清水混凝土设计要</w:t>
      </w:r>
    </w:p>
    <w:p/>
    <w:p>
      <w:r>
        <w:t>95.1 [判断题] 池辟混凝土防渗强度能满足要求，但不符合</w:t>
      </w:r>
    </w:p>
    <w:p>
      <w:r>
        <w:t>清水混凝土设计要求，可不做处理。 (0.25</w:t>
      </w:r>
    </w:p>
    <w:p/>
    <w:p>
      <w:r>
        <w:t>]</w:t>
      </w:r>
    </w:p>
    <w:p/>
    <w:p>
      <w:r>
        <w:t>21:57                    咎忆宝 川 可6</w:t>
      </w:r>
    </w:p>
    <w:p>
      <w:r>
        <w:t>义           市政工程施工员 - 建工学堂</w:t>
      </w:r>
    </w:p>
    <w:p/>
    <w:p>
      <w:r>
        <w:t>home kyexam com</w:t>
      </w:r>
    </w:p>
    <w:p/>
    <w:p>
      <w:r>
        <w:t>人03:42                           河100</w:t>
      </w:r>
    </w:p>
    <w:p/>
    <w:p>
      <w:r>
        <w:t>95 [理解题】 背景资料:某公司承建清水池工程，设</w:t>
      </w:r>
    </w:p>
    <w:p>
      <w:r>
        <w:t>计要求为清水混凝土表面、防水等级P8。由于突发</w:t>
      </w:r>
    </w:p>
    <w:p>
      <w:r>
        <w:t>交通拥堵事件，混凝土锥车比计划晚了近60分钟，</w:t>
      </w:r>
    </w:p>
    <w:p>
      <w:r>
        <w:t>池璧浇筑出现混凝土层间花痕;经有关单位检测防</w:t>
      </w:r>
    </w:p>
    <w:p>
      <w:r>
        <w:t>渗强度能满足要求，但不符合清水混凝土设计要</w:t>
      </w:r>
    </w:p>
    <w:p>
      <w:r>
        <w:t>求，需进行处理。(5分) (1分) 友和标记</w:t>
      </w:r>
    </w:p>
    <w:p/>
    <w:p>
      <w:r>
        <w:t>95 .2 [单选题]】当验收批或分项工程质量缺陷经分析评估不</w:t>
      </w:r>
    </w:p>
    <w:p>
      <w:r>
        <w:t>能满足所定的质量标准要求，并对其他工程</w:t>
      </w:r>
    </w:p>
    <w:p>
      <w:r>
        <w:t>项目质量验收有影响时，则必须采取( )。 (0</w:t>
      </w:r>
    </w:p>
    <w:p/>
    <w:p>
      <w:r>
        <w:t>@〇 和A 加固处理</w:t>
      </w:r>
    </w:p>
    <w:p/>
    <w:p>
      <w:r>
        <w:t>@〇8 返工处理</w:t>
      </w:r>
    </w:p>
    <w:p/>
    <w:p>
      <w:r>
        <w:t>回 .限制使用</w:t>
      </w:r>
    </w:p>
    <w:p/>
    <w:p>
      <w:r>
        <w:t>@〇 ”D. 报废处理</w:t>
      </w:r>
    </w:p>
    <w:p/>
    <w:p>
      <w:r>
        <w:t>21:57                  向着窜 串 吉</w:t>
      </w:r>
    </w:p>
    <w:p>
      <w:r>
        <w:t>义           市政工程施工员 - 建工学堂</w:t>
      </w:r>
    </w:p>
    <w:p/>
    <w:p>
      <w:r>
        <w:t>home kyexam com</w:t>
      </w:r>
    </w:p>
    <w:p/>
    <w:p>
      <w:r>
        <w:t>全 03:43                           涪100</w:t>
      </w:r>
    </w:p>
    <w:p/>
    <w:p>
      <w:r>
        <w:t>95 [理解题] 背景资料:某公司承建清水池工程，设</w:t>
      </w:r>
    </w:p>
    <w:p>
      <w:r>
        <w:t>计要求为清水混凝土表面、防水等级P8。由于突发</w:t>
      </w:r>
    </w:p>
    <w:p>
      <w:r>
        <w:t>交通拥堵事件，混凝土锥车比计划晚了近60分钟，</w:t>
      </w:r>
    </w:p>
    <w:p>
      <w:r>
        <w:t>池壁浇筑出现混凝土层间花痕;经有关单位检测防</w:t>
      </w:r>
    </w:p>
    <w:p>
      <w:r>
        <w:t>渗强度能满足要求，但不符合清水混凝土设计要</w:t>
      </w:r>
    </w:p>
    <w:p>
      <w:r>
        <w:t>求，需进行处理。(5分) (1分) 去标记</w:t>
      </w:r>
    </w:p>
    <w:p/>
    <w:p>
      <w:r>
        <w:t>95 .3 [多选题】环境条件是指对工程质量特性起重要作用的</w:t>
      </w:r>
    </w:p>
    <w:p>
      <w:r>
        <w:t>环境因素，主要包括( )。 (0.25分)</w:t>
      </w:r>
    </w:p>
    <w:p/>
    <w:p>
      <w:r>
        <w:t>A. 施工现场自然环境因素</w:t>
      </w:r>
    </w:p>
    <w:p/>
    <w:p>
      <w:r>
        <w:t>口 8. 施工质量管理环境因素</w:t>
      </w:r>
    </w:p>
    <w:p/>
    <w:p>
      <w:r>
        <w:t>器 .施工水文地质因素</w:t>
      </w:r>
    </w:p>
    <w:p/>
    <w:p>
      <w:r>
        <w:t>口”D.施工安全管理因素</w:t>
      </w:r>
    </w:p>
    <w:p/>
    <w:p>
      <w:r>
        <w:t>口 后施工作业环境因素</w:t>
      </w:r>
    </w:p>
    <w:p/>
    <w:p>
      <w:r>
        <w:t>2157         贷交会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 03:44                           司100</w:t>
      </w:r>
    </w:p>
    <w:p/>
    <w:p>
      <w:r>
        <w:t>95 [理解题】 背景资料:某公司承建清水池工程，设</w:t>
      </w:r>
    </w:p>
    <w:p>
      <w:r>
        <w:t>计要求为清水混凝土表面、防水等级P8。由于突发</w:t>
      </w:r>
    </w:p>
    <w:p>
      <w:r>
        <w:t>交通拥堵事件，混凝土锥车比计划晚了近60分钟，</w:t>
      </w:r>
    </w:p>
    <w:p>
      <w:r>
        <w:t>池辟浇筑出现混凝土层间花痕;经有关单位检测防</w:t>
      </w:r>
    </w:p>
    <w:p>
      <w:r>
        <w:t>渗强度能满足要求，但不符合清水混凝土设计要</w:t>
      </w:r>
    </w:p>
    <w:p>
      <w:r>
        <w:t>求，需进行处理。(5分) (1分) 六标记</w:t>
      </w:r>
    </w:p>
    <w:p/>
    <w:p>
      <w:r>
        <w:t>95.4 [单选题] 当工程质量缺陷采取修补处理后，虽然无法</w:t>
      </w:r>
    </w:p>
    <w:p>
      <w:r>
        <w:t>保证达到规定的使用要求和安全要求，但是</w:t>
      </w:r>
    </w:p>
    <w:p>
      <w:r>
        <w:t>不具备返工处理条件时，应采取( )。 (0.25分)</w:t>
      </w:r>
    </w:p>
    <w:p/>
    <w:p>
      <w:r>
        <w:t>[e  A. 加固处理</w:t>
      </w:r>
    </w:p>
    <w:p/>
    <w:p>
      <w:r>
        <w:t>@〇 8. 返工处理</w:t>
      </w:r>
    </w:p>
    <w:p/>
    <w:p>
      <w:r>
        <w:t>〇 C .限制使用</w:t>
      </w:r>
    </w:p>
    <w:p/>
    <w:p>
      <w:r>
        <w:t>〇”D. 报废处理</w:t>
      </w:r>
    </w:p>
    <w:p/>
    <w:p>
      <w:r>
        <w:t>21:57           质沁窑 川 ml @9</w:t>
      </w:r>
    </w:p>
    <w:p>
      <w:r>
        <w:t>义           市政工程施工员 - 建工学堂</w:t>
      </w:r>
    </w:p>
    <w:p/>
    <w:p>
      <w:r>
        <w:t>home kyexam com</w:t>
      </w:r>
    </w:p>
    <w:p/>
    <w:p>
      <w:r>
        <w:t>全 03:46                           河100</w:t>
      </w:r>
    </w:p>
    <w:p/>
    <w:p>
      <w:r>
        <w:t>95 [理解题】 背景资料:某公司承建清水池工程，设计</w:t>
      </w:r>
    </w:p>
    <w:p>
      <w:r>
        <w:t>要求为清水混凝土表面、防水等级P8。由于突发交</w:t>
      </w:r>
    </w:p>
    <w:p>
      <w:r>
        <w:t>通拥堵事件，混凝土镀车比计划晚了近60分钟，池</w:t>
      </w:r>
    </w:p>
    <w:p>
      <w:r>
        <w:t>壁浇筑出现混凝土层间花痕; 经有关单位检测防渗强</w:t>
      </w:r>
    </w:p>
    <w:p>
      <w:r>
        <w:t>度能满足要求，但不符合清水混凝土设计要求，需进</w:t>
      </w:r>
    </w:p>
    <w:p>
      <w:r>
        <w:t>行处理。(5分) (1分)</w:t>
      </w:r>
    </w:p>
    <w:p/>
    <w:p>
      <w:r>
        <w:t>95 .1 [判断题] 池璧混凝土防渗强度能满足要求，但不符合</w:t>
      </w:r>
    </w:p>
    <w:p>
      <w:r>
        <w:t>清水混凝土设计要求，可不做处理。 (0.25</w:t>
      </w:r>
    </w:p>
    <w:p/>
    <w:p>
      <w:r>
        <w:t>分)</w:t>
      </w:r>
    </w:p>
    <w:p/>
    <w:p>
      <w:r>
        <w:t>A.对</w:t>
      </w:r>
    </w:p>
    <w:p>
      <w:r>
        <w:t>B. 错</w:t>
      </w:r>
    </w:p>
    <w:p>
      <w:r>
        <w:t>考生答案                     正确答案                               分数</w:t>
      </w:r>
    </w:p>
    <w:p>
      <w:r>
        <w:t>对 %                                错                                           0/0.25分</w:t>
      </w:r>
    </w:p>
    <w:p/>
    <w:p>
      <w:r>
        <w:t>题目解析: 无解析</w:t>
      </w:r>
    </w:p>
    <w:p/>
    <w:p>
      <w:r>
        <w:t>95 .2 [单选题] 当验收批或分项工程质量缺陷经分析评估不</w:t>
      </w:r>
    </w:p>
    <w:p>
      <w:r>
        <w:t>能满足所定的质量标准要求，并对其他工程</w:t>
      </w:r>
    </w:p>
    <w:p>
      <w:r>
        <w:t>项目质量验收有影响时，则必须采取( )。 (0.25分)</w:t>
      </w:r>
    </w:p>
    <w:p/>
    <w:p>
      <w:r>
        <w:t>A. 加固处理</w:t>
      </w:r>
    </w:p>
    <w:p/>
    <w:p>
      <w:r>
        <w:t>【0348 了                 和合%会 吕吕加</w:t>
      </w:r>
    </w:p>
    <w:p/>
    <w:p>
      <w:r>
        <w:t>色           市政工程施工员 - 建工学堂</w:t>
      </w:r>
    </w:p>
    <w:p/>
    <w:p>
      <w:r>
        <w:t>home kyexam com</w:t>
      </w:r>
    </w:p>
    <w:p/>
    <w:p>
      <w:r>
        <w:t>位03:47</w:t>
      </w:r>
    </w:p>
    <w:p/>
    <w:p>
      <w:r>
        <w:t>100</w:t>
      </w:r>
    </w:p>
    <w:p/>
    <w:p>
      <w:r>
        <w:t>95 1 [剂断题] 池壁混凝土防渗强度能满足要求，但不符合</w:t>
      </w:r>
    </w:p>
    <w:p>
      <w:r>
        <w:t>清水混凝土设计要求，可不做处理。 (0 25</w:t>
      </w:r>
    </w:p>
    <w:p/>
    <w:p>
      <w:r>
        <w:t>A.对</w:t>
      </w:r>
    </w:p>
    <w:p>
      <w:r>
        <w:t>B.错</w:t>
      </w:r>
    </w:p>
    <w:p>
      <w:r>
        <w:t>考生答案                 正确答案                          分数</w:t>
      </w:r>
    </w:p>
    <w:p>
      <w:r>
        <w:t>对 X                    错                          0/0.25分</w:t>
      </w:r>
    </w:p>
    <w:p/>
    <w:p>
      <w:r>
        <w:t>题目解析: 无解析</w:t>
      </w:r>
    </w:p>
    <w:p/>
    <w:p>
      <w:r>
        <w:t>95 2 [单选题] 当验收批或分项工程质量缺陷经分析评估不</w:t>
      </w:r>
    </w:p>
    <w:p>
      <w:r>
        <w:t>能满足所定的质量标准要求，并对其他工程</w:t>
      </w:r>
    </w:p>
    <w:p>
      <w:r>
        <w:t>项目质量验收有影响时，则必须采取( )。 (0.25分)</w:t>
      </w:r>
    </w:p>
    <w:p/>
    <w:p>
      <w:r>
        <w:t>A. 加国处理</w:t>
      </w:r>
    </w:p>
    <w:p/>
    <w:p>
      <w:r>
        <w:t>Bi. 返工处理</w:t>
      </w:r>
    </w:p>
    <w:p/>
    <w:p>
      <w:r>
        <w:t>. 限制使用</w:t>
      </w:r>
    </w:p>
    <w:p/>
    <w:p>
      <w:r>
        <w:t>D. 报废处理</w:t>
      </w:r>
    </w:p>
    <w:p/>
    <w:p>
      <w:r>
        <w:t>考生答案                     正确答案                               分数</w:t>
      </w:r>
    </w:p>
    <w:p>
      <w:r>
        <w:t>CC其                         B                                0/0.25分</w:t>
      </w:r>
    </w:p>
    <w:p/>
    <w:p>
      <w:r>
        <w:t>题目解析-无解析</w:t>
      </w:r>
    </w:p>
    <w:p/>
    <w:p>
      <w:r>
        <w:t>GD 2         个%宝是吉加，</w:t>
      </w:r>
    </w:p>
    <w:p/>
    <w:p>
      <w:r>
        <w:t>勾           市政工程施工员 - 建工学堂          本</w:t>
      </w:r>
    </w:p>
    <w:p/>
    <w:p>
      <w:r>
        <w:t>home yexam com</w:t>
      </w:r>
    </w:p>
    <w:p/>
    <w:p>
      <w:r>
        <w:t>全 03:48</w:t>
      </w:r>
    </w:p>
    <w:p/>
    <w:p>
      <w:r>
        <w:t>B.错</w:t>
      </w:r>
    </w:p>
    <w:p/>
    <w:p>
      <w:r>
        <w:t>考生答案                     正确答案                               分数</w:t>
      </w:r>
    </w:p>
    <w:p>
      <w:r>
        <w:t>对 X              钳                   0/0.25分</w:t>
      </w:r>
    </w:p>
    <w:p/>
    <w:p>
      <w:r>
        <w:t>题目解析; 无解析</w:t>
      </w:r>
    </w:p>
    <w:p/>
    <w:p>
      <w:r>
        <w:t>95 2 [单选题] 当验收批或分项工程质量缺陷经分析评估不</w:t>
      </w:r>
    </w:p>
    <w:p>
      <w:r>
        <w:t>能满足所定的质量标准要求，并对其他工程</w:t>
      </w:r>
    </w:p>
    <w:p>
      <w:r>
        <w:t>项目质量验收有影响时，则必须采取( )。 (0</w:t>
      </w:r>
    </w:p>
    <w:p/>
    <w:p>
      <w:r>
        <w:t>人A. 加固处理</w:t>
      </w:r>
    </w:p>
    <w:p/>
    <w:p>
      <w:r>
        <w:t>B. 返工处理</w:t>
      </w:r>
    </w:p>
    <w:p>
      <w:r>
        <w:t>人. 限制使用</w:t>
      </w:r>
    </w:p>
    <w:p>
      <w:r>
        <w:t>D. 报废处理</w:t>
      </w:r>
    </w:p>
    <w:p>
      <w:r>
        <w:t>考生答案                     正确答案                               分数</w:t>
      </w:r>
    </w:p>
    <w:p>
      <w:r>
        <w:t>C                         B                                0/0.25分</w:t>
      </w:r>
    </w:p>
    <w:p/>
    <w:p>
      <w:r>
        <w:t>题目解析: 无解析</w:t>
      </w:r>
    </w:p>
    <w:p/>
    <w:p>
      <w:r>
        <w:t>95 3 [多选题】 环境条件是指对工程质量特性起重要作用的</w:t>
      </w:r>
    </w:p>
    <w:p>
      <w:r>
        <w:t>环境因素，主要包括( )。 (0.25分)</w:t>
      </w:r>
    </w:p>
    <w:p/>
    <w:p>
      <w:r>
        <w:t>CE 2         和合%容是吕加</w:t>
      </w:r>
    </w:p>
    <w:p/>
    <w:p>
      <w:r>
        <w:t>义           市政工程施工员 - 建工学堂          二</w:t>
      </w:r>
    </w:p>
    <w:p/>
    <w:p>
      <w:r>
        <w:t>homelyexam com</w:t>
      </w:r>
    </w:p>
    <w:p/>
    <w:p>
      <w:r>
        <w:t>全03:49</w:t>
      </w:r>
    </w:p>
    <w:p/>
    <w:p>
      <w:r>
        <w:t>95 .2[单选题] 当验收批或分项工程质量缺陷经分析评估不</w:t>
      </w:r>
    </w:p>
    <w:p>
      <w:r>
        <w:t>能满足所定的质量标准要求，并对其他工程</w:t>
      </w:r>
    </w:p>
    <w:p>
      <w:r>
        <w:t>项目质量验收有影响时，则必须采取( )。 (0 .25分</w:t>
      </w:r>
    </w:p>
    <w:p/>
    <w:p>
      <w:r>
        <w:t>A. 加固处理</w:t>
      </w:r>
    </w:p>
    <w:p/>
    <w:p>
      <w:r>
        <w:t>B. 返工处理</w:t>
      </w:r>
    </w:p>
    <w:p>
      <w:r>
        <w:t>5C. 限制使用</w:t>
      </w:r>
    </w:p>
    <w:p>
      <w:r>
        <w:t>D. 报废处理</w:t>
      </w:r>
    </w:p>
    <w:p>
      <w:r>
        <w:t>考生答案                 正确答案                          分数</w:t>
      </w:r>
    </w:p>
    <w:p>
      <w:r>
        <w:t>C X                       B                             0/0.25分</w:t>
      </w:r>
    </w:p>
    <w:p/>
    <w:p>
      <w:r>
        <w:t>题目解析: 无解析</w:t>
      </w:r>
    </w:p>
    <w:p/>
    <w:p>
      <w:r>
        <w:t>95 .3 [多选题】 环境条件是指对工程质量特性起重要作用的</w:t>
      </w:r>
    </w:p>
    <w:p>
      <w:r>
        <w:t>环境因素，主要包括( )。 (0.25分)</w:t>
      </w:r>
    </w:p>
    <w:p/>
    <w:p>
      <w:r>
        <w:t>A. 施工现场自然环</w:t>
      </w:r>
    </w:p>
    <w:p/>
    <w:p>
      <w:r>
        <w:t>B. 施工质量管理环境因素</w:t>
      </w:r>
    </w:p>
    <w:p>
      <w:r>
        <w:t>CC, 施工水文地质因素</w:t>
      </w:r>
    </w:p>
    <w:p>
      <w:r>
        <w:t>D. 施工安全管理因素</w:t>
      </w:r>
    </w:p>
    <w:p>
      <w:r>
        <w:t>CE 2                 摧半会 器，</w:t>
      </w:r>
    </w:p>
    <w:p/>
    <w:p>
      <w:r>
        <w:t>勾           市政工程施工员 - 建工学堂          后</w:t>
      </w:r>
    </w:p>
    <w:p/>
    <w:p>
      <w:r>
        <w:t>home yexam com</w:t>
      </w:r>
    </w:p>
    <w:p/>
    <w:p>
      <w:r>
        <w:t>全03:51                                          100</w:t>
      </w:r>
    </w:p>
    <w:p>
      <w:r>
        <w:t>志和合生                 止晴合条                          万鱼</w:t>
      </w:r>
    </w:p>
    <w:p>
      <w:r>
        <w:t>C                   有                         0/0.25分</w:t>
      </w:r>
    </w:p>
    <w:p/>
    <w:p>
      <w:r>
        <w:t>题目解析,无解析</w:t>
      </w:r>
    </w:p>
    <w:p/>
    <w:p>
      <w:r>
        <w:t>95 3 [多选题] 环境条件是指对工程质量特性起重要作用的</w:t>
      </w:r>
    </w:p>
    <w:p>
      <w:r>
        <w:t>环境因素，主要包括( )。 (0.25分)</w:t>
      </w:r>
    </w:p>
    <w:p/>
    <w:p>
      <w:r>
        <w:t>A. 施工现场自然环境因素</w:t>
      </w:r>
    </w:p>
    <w:p>
      <w:r>
        <w:t>B. 施工质量管理环境因素</w:t>
      </w:r>
    </w:p>
    <w:p>
      <w:r>
        <w:t>人,施工水文地质因素</w:t>
      </w:r>
    </w:p>
    <w:p/>
    <w:p>
      <w:r>
        <w:t>D. 施工安全管理因素</w:t>
      </w:r>
    </w:p>
    <w:p/>
    <w:p>
      <w:r>
        <w:t>E 施工作业环境因素</w:t>
      </w:r>
    </w:p>
    <w:p>
      <w:r>
        <w:t>考生答案                          正确答案                                       分数</w:t>
      </w:r>
    </w:p>
    <w:p>
      <w:r>
        <w:t>AC 其                                         ABE                                                    0/0.25分</w:t>
      </w:r>
    </w:p>
    <w:p/>
    <w:p>
      <w:r>
        <w:t>题目解析，无解析</w:t>
      </w:r>
    </w:p>
    <w:p/>
    <w:p>
      <w:r>
        <w:t>95 .4 [单选题] 当工程质量缺陷采取修补处理后，虽然无法</w:t>
      </w:r>
    </w:p>
    <w:p>
      <w:r>
        <w:t>保证达到规定的使用要求和安全要求，但是</w:t>
      </w:r>
    </w:p>
    <w:p>
      <w:r>
        <w:t>不具备返工处理条件时，应采取( )。 (0.25分)</w:t>
      </w:r>
    </w:p>
    <w:p/>
    <w:p>
      <w:r>
        <w:t>A- 加固处理</w:t>
      </w:r>
    </w:p>
    <w:p/>
    <w:p>
      <w:r>
        <w:t>[0353 了                 个%伏是吉加，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 03:52</w:t>
      </w:r>
    </w:p>
    <w:p/>
    <w:p>
      <w:r>
        <w:t>100</w:t>
      </w:r>
    </w:p>
    <w:p/>
    <w:p>
      <w:r>
        <w:t>95 .3 [多选题】环境条件是指对工程质量特性起重要作用的</w:t>
      </w:r>
    </w:p>
    <w:p>
      <w:r>
        <w:t>环境因素，主要包括( )。 (0.25分)</w:t>
      </w:r>
    </w:p>
    <w:p/>
    <w:p>
      <w:r>
        <w:t>A. 施工现场自然环境因素</w:t>
      </w:r>
    </w:p>
    <w:p>
      <w:r>
        <w:t>Bi. 施工质量管理环境因素</w:t>
      </w:r>
    </w:p>
    <w:p>
      <w:r>
        <w:t>人. 施工水文地质因素</w:t>
      </w:r>
    </w:p>
    <w:p>
      <w:r>
        <w:t>D. 施工安全管理因素</w:t>
      </w:r>
    </w:p>
    <w:p/>
    <w:p>
      <w:r>
        <w:t>E. 施工作业环境因素</w:t>
      </w:r>
    </w:p>
    <w:p>
      <w:r>
        <w:t>考生答案                     正确答案                               分数</w:t>
      </w:r>
    </w:p>
    <w:p>
      <w:r>
        <w:t>AC 其                  ABE                      0/0.25分</w:t>
      </w:r>
    </w:p>
    <w:p/>
    <w:p>
      <w:r>
        <w:t>题目解析&gt; 无解析</w:t>
      </w:r>
    </w:p>
    <w:p/>
    <w:p>
      <w:r>
        <w:t>95.4 [单选题] 当工程质量缺陷采取修补处理后，虽然无法</w:t>
      </w:r>
    </w:p>
    <w:p>
      <w:r>
        <w:t>保证达到规定的使用要求和安全要求，但是</w:t>
      </w:r>
    </w:p>
    <w:p>
      <w:r>
        <w:t>不具备返工处理条件时，应采取( )。 (0.25分)</w:t>
      </w:r>
    </w:p>
    <w:p/>
    <w:p>
      <w:r>
        <w:t>A. 加固处理</w:t>
      </w:r>
    </w:p>
    <w:p>
      <w:r>
        <w:t>B. 返工处理</w:t>
      </w:r>
    </w:p>
    <w:p>
      <w:r>
        <w:t>CC. 限制使用</w:t>
      </w:r>
    </w:p>
    <w:p>
      <w:r>
        <w:t>D. 报废处理</w:t>
      </w:r>
    </w:p>
    <w:p/>
    <w:p>
      <w:r>
        <w:t>考生答案                     正确答案                               分数</w:t>
      </w:r>
    </w:p>
    <w:p/>
    <w:p>
      <w:r>
        <w:t>[0354                  俩半宝 吉圳</w:t>
      </w:r>
    </w:p>
    <w:p/>
    <w:p>
      <w:r>
        <w:t>色           市政工程施工员 - 建工学堂          有</w:t>
      </w:r>
    </w:p>
    <w:p/>
    <w:p>
      <w:r>
        <w:t>home kyexamcom</w:t>
      </w:r>
    </w:p>
    <w:p>
      <w:r>
        <w:t>人@ 03:53                                      司 100</w:t>
      </w:r>
    </w:p>
    <w:p/>
    <w:p>
      <w:r>
        <w:t>(. 施工水文地质因素</w:t>
      </w:r>
    </w:p>
    <w:p/>
    <w:p>
      <w:r>
        <w:t>D. 施工安全管理因素</w:t>
      </w:r>
    </w:p>
    <w:p/>
    <w:p>
      <w:r>
        <w:t>E. 施工作业环境因素</w:t>
      </w:r>
    </w:p>
    <w:p>
      <w:r>
        <w:t>考生答案                     正确答案                               分数</w:t>
      </w:r>
    </w:p>
    <w:p>
      <w:r>
        <w:t>AC 其                  ABE                      0/0.25分</w:t>
      </w:r>
    </w:p>
    <w:p/>
    <w:p>
      <w:r>
        <w:t>题目解析&gt;无解析</w:t>
      </w:r>
    </w:p>
    <w:p/>
    <w:p>
      <w:r>
        <w:t>95.4 [单选题] 当工程质量缺陷采取修补处理后，虽然无法</w:t>
      </w:r>
    </w:p>
    <w:p>
      <w:r>
        <w:t>保证达到规定的使用要求和安全要求，但是</w:t>
      </w:r>
    </w:p>
    <w:p>
      <w:r>
        <w:t>不具备返工处理条件时，应采取( )。 (0.25分)</w:t>
      </w:r>
    </w:p>
    <w:p/>
    <w:p>
      <w:r>
        <w:t>A. 加固处理</w:t>
      </w:r>
    </w:p>
    <w:p>
      <w:r>
        <w:t>B. 返工处理</w:t>
      </w:r>
    </w:p>
    <w:p>
      <w:r>
        <w:t>CC. 限制使用</w:t>
      </w:r>
    </w:p>
    <w:p>
      <w:r>
        <w:t>D. 报废处理</w:t>
      </w:r>
    </w:p>
    <w:p>
      <w:r>
        <w:t>考生答案                     正确答案                               分数</w:t>
      </w:r>
    </w:p>
    <w:p/>
    <w:p>
      <w:r>
        <w:t>C ww                   C                        0.25/0.25</w:t>
      </w:r>
    </w:p>
    <w:p>
      <w:r>
        <w:t>分</w:t>
      </w:r>
    </w:p>
    <w:p/>
    <w:p>
      <w:r>
        <w:t>题目解析;无解析</w:t>
      </w:r>
    </w:p>
    <w:p/>
    <w:p>
      <w:r>
        <w:t>[0355                  俩交会 吕 可6四)</w:t>
      </w:r>
    </w:p>
    <w:p/>
    <w:p>
      <w:r>
        <w:t>义           市政工程施工员 - 建工学堂          过</w:t>
      </w:r>
    </w:p>
    <w:p/>
    <w:p>
      <w:r>
        <w:t>home kyexam com</w:t>
      </w:r>
    </w:p>
    <w:p/>
    <w:p>
      <w:r>
        <w:t>全03:54                           涪100</w:t>
      </w:r>
    </w:p>
    <w:p/>
    <w:p>
      <w:r>
        <w:t>96. [理解题】 背景资料:某市政公司中标承建污水厂</w:t>
      </w:r>
    </w:p>
    <w:p/>
    <w:p>
      <w:r>
        <w:t>排水干线的提升泵站工程，明挖施工，基坑深度为</w:t>
      </w:r>
    </w:p>
    <w:p>
      <w:r>
        <w:t>14.5m，支护结构为桩墙结构。项目进场坑探发现</w:t>
      </w:r>
    </w:p>
    <w:p/>
    <w:p>
      <w:r>
        <w:t>基坑施工影响范围有一条污水管道和一条雨水管</w:t>
      </w:r>
    </w:p>
    <w:p>
      <w:r>
        <w:t>道; 现场允许设置小型混凝土拌和设备。 (1分)</w:t>
      </w:r>
    </w:p>
    <w:p>
      <w:r>
        <w:t>妈标记</w:t>
      </w:r>
    </w:p>
    <w:p/>
    <w:p>
      <w:r>
        <w:t>96 .1 [单选题] 危险性较大的分部分项工程专项施工方案应</w:t>
      </w:r>
    </w:p>
    <w:p>
      <w:r>
        <w:t>由( )审核签字。 (0.25分)</w:t>
      </w:r>
    </w:p>
    <w:p/>
    <w:p>
      <w:r>
        <w:t>人DA 项目经理</w:t>
      </w:r>
    </w:p>
    <w:p/>
    <w:p>
      <w:r>
        <w:t>@〇 B. 施工单位技术负责人</w:t>
      </w:r>
    </w:p>
    <w:p/>
    <w:p>
      <w:r>
        <w:t>铬“c. 企业技术负责人</w:t>
      </w:r>
    </w:p>
    <w:p/>
    <w:p>
      <w:r>
        <w:t>〇”D .总监理工程师</w:t>
      </w:r>
    </w:p>
    <w:p/>
    <w:p>
      <w:r>
        <w:t>[0357         贷交会 吕吉6加</w:t>
      </w:r>
    </w:p>
    <w:p/>
    <w:p>
      <w:r>
        <w:t>久           市政工程施工员 - 建工学堂</w:t>
      </w:r>
    </w:p>
    <w:p/>
    <w:p>
      <w:r>
        <w:t>home kgyexam com</w:t>
      </w:r>
    </w:p>
    <w:p/>
    <w:p>
      <w:r>
        <w:t>全03:56                           悦100</w:t>
      </w:r>
    </w:p>
    <w:p/>
    <w:p>
      <w:r>
        <w:t>96 [理解题】 背景资料:某市政公司中标承建污水厂</w:t>
      </w:r>
    </w:p>
    <w:p/>
    <w:p>
      <w:r>
        <w:t>排水干线的提升泵站工程，明挖施工，基坑深度为</w:t>
      </w:r>
    </w:p>
    <w:p>
      <w:r>
        <w:t>14.5m，支护结构为桩墙结构。项目进场坑探发现</w:t>
      </w:r>
    </w:p>
    <w:p/>
    <w:p>
      <w:r>
        <w:t>基坑施工影响范围有一条污水管道和一条雨水管</w:t>
      </w:r>
    </w:p>
    <w:p>
      <w:r>
        <w:t>道; 现场允许设置小型混凝土拌和设备。 (1分)</w:t>
      </w:r>
    </w:p>
    <w:p>
      <w:r>
        <w:t>去标记</w:t>
      </w:r>
    </w:p>
    <w:p/>
    <w:p>
      <w:r>
        <w:t>96 .2 [多选题】 为防止地下管线变形过大引发安全事故，施</w:t>
      </w:r>
    </w:p>
    <w:p>
      <w:r>
        <w:t>工专项方案应包括内容有( )。 (0 25:</w:t>
      </w:r>
    </w:p>
    <w:p/>
    <w:p>
      <w:r>
        <w:t>A.管线预先保护措施</w:t>
      </w:r>
    </w:p>
    <w:p/>
    <w:p>
      <w:r>
        <w:t>口 8. 临近管线的加固措施</w:t>
      </w:r>
    </w:p>
    <w:p/>
    <w:p>
      <w:r>
        <w:t>器 c. 施工过程监测措施</w:t>
      </w:r>
    </w:p>
    <w:p/>
    <w:p>
      <w:r>
        <w:t>口”D.应急处理方案</w:t>
      </w:r>
    </w:p>
    <w:p/>
    <w:p>
      <w:r>
        <w:t>口 后管线迁移方案</w:t>
      </w:r>
    </w:p>
    <w:p/>
    <w:p>
      <w:r>
        <w:t>[0358 了                  贷交会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合03:57                           涪100</w:t>
      </w:r>
    </w:p>
    <w:p/>
    <w:p>
      <w:r>
        <w:t>96 [理解题] 背景资料:某市政公司中标承建污水厂</w:t>
      </w:r>
    </w:p>
    <w:p>
      <w:r>
        <w:t>排水干线的提升泵站工程，明挖施工，基坑深度为</w:t>
      </w:r>
    </w:p>
    <w:p>
      <w:r>
        <w:t>14.5m，支护结构为桩墙结构。项目进场坑探发现</w:t>
      </w:r>
    </w:p>
    <w:p>
      <w:r>
        <w:t>基坑施工影响范围有一条污水管道和一条雨水管</w:t>
      </w:r>
    </w:p>
    <w:p>
      <w:r>
        <w:t>道; 现场允许设置小型混凝土拌和设备。 (1分)</w:t>
      </w:r>
    </w:p>
    <w:p/>
    <w:p>
      <w:r>
        <w:t>食标记</w:t>
      </w:r>
    </w:p>
    <w:p/>
    <w:p>
      <w:r>
        <w:t>96 3 [判断题] 本工程基坑属于危险性较大的分部分项工</w:t>
      </w:r>
    </w:p>
    <w:p>
      <w:r>
        <w:t>程，需要编制施工专项方案，并需组织专家</w:t>
      </w:r>
    </w:p>
    <w:p>
      <w:r>
        <w:t>论证&gt; (0.25分)</w:t>
      </w:r>
    </w:p>
    <w:p/>
    <w:p>
      <w:r>
        <w:t>〇 A对</w:t>
      </w:r>
    </w:p>
    <w:p/>
    <w:p>
      <w:r>
        <w:t>〇 电错</w:t>
      </w:r>
    </w:p>
    <w:p/>
    <w:p>
      <w:r>
        <w:t>[0359 革4                  贷交会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全03:58                           涪100</w:t>
      </w:r>
    </w:p>
    <w:p/>
    <w:p>
      <w:r>
        <w:t>96 [理解题] 背景资料:某市政公司中标承建污水厂</w:t>
      </w:r>
    </w:p>
    <w:p/>
    <w:p>
      <w:r>
        <w:t>排水干线的提升泵站工程，明挖施工，基坑深度为</w:t>
      </w:r>
    </w:p>
    <w:p>
      <w:r>
        <w:t>14.5m，支护结构为桩墙结构。项目进场坑探发现</w:t>
      </w:r>
    </w:p>
    <w:p/>
    <w:p>
      <w:r>
        <w:t>基坑施工影响范围有一条污水管道和一条雨水管</w:t>
      </w:r>
    </w:p>
    <w:p>
      <w:r>
        <w:t>道; 现场允许设置小型混凝土拌和设备。 (1分)</w:t>
      </w:r>
    </w:p>
    <w:p>
      <w:r>
        <w:t>去标记</w:t>
      </w:r>
    </w:p>
    <w:p/>
    <w:p>
      <w:r>
        <w:t>96.4 [单选题]】依据地下管线管理有关规定，管线保护措施</w:t>
      </w:r>
    </w:p>
    <w:p>
      <w:r>
        <w:t>应到场确认并签字的单位是( )。 (0 .25分)</w:t>
      </w:r>
    </w:p>
    <w:p/>
    <w:p>
      <w:r>
        <w:t>句 A.土方分包方</w:t>
      </w:r>
    </w:p>
    <w:p/>
    <w:p>
      <w:r>
        <w:t>@〇 B.设计单位</w:t>
      </w:r>
    </w:p>
    <w:p/>
    <w:p>
      <w:r>
        <w:t>人9 C. 建设单位</w:t>
      </w:r>
    </w:p>
    <w:p/>
    <w:p>
      <w:r>
        <w:t>〇 D 管线权属单位</w:t>
      </w:r>
    </w:p>
    <w:p/>
    <w:p>
      <w:r>
        <w:t>向着宗 川上</w:t>
      </w:r>
    </w:p>
    <w:p>
      <w:r>
        <w:t>义           市政工程施工员 - 建工学堂          E</w:t>
      </w:r>
    </w:p>
    <w:p/>
    <w:p>
      <w:r>
        <w:t>home kyexam com</w:t>
      </w:r>
    </w:p>
    <w:p/>
    <w:p>
      <w:r>
        <w:t>全03:59                           习100</w:t>
      </w:r>
    </w:p>
    <w:p/>
    <w:p>
      <w:r>
        <w:t>96. [理解题】 背景资料:某市政公司中标承建污水厂排</w:t>
      </w:r>
    </w:p>
    <w:p>
      <w:r>
        <w:t>水干线的提升泵站工程，明挖施工，基坑深度为</w:t>
      </w:r>
    </w:p>
    <w:p>
      <w:r>
        <w:t>14.5m，支护结构为桩墙结构。项目进场坑探发现基</w:t>
      </w:r>
    </w:p>
    <w:p>
      <w:r>
        <w:t>坑施工影响范围有一条污水管道和一条雨水管道; 现</w:t>
      </w:r>
    </w:p>
    <w:p>
      <w:r>
        <w:t>场允许设置小型混凝土拌和设备。 (1分)</w:t>
      </w:r>
    </w:p>
    <w:p/>
    <w:p>
      <w:r>
        <w:t>96 1 [单选题] 危险性较大的分部分项工程专项施工方案应</w:t>
      </w:r>
    </w:p>
    <w:p>
      <w:r>
        <w:t>由( )审核签字。 (0.25分)</w:t>
      </w:r>
    </w:p>
    <w:p/>
    <w:p>
      <w:r>
        <w:t>A. 项目经理</w:t>
      </w:r>
    </w:p>
    <w:p/>
    <w:p>
      <w:r>
        <w:t>B. 施工单位技术负责人</w:t>
      </w:r>
    </w:p>
    <w:p/>
    <w:p>
      <w:r>
        <w:t>C:企业技术负责人</w:t>
      </w:r>
    </w:p>
    <w:p/>
    <w:p>
      <w:r>
        <w:t>D. 总监理工程师</w:t>
      </w:r>
    </w:p>
    <w:p>
      <w:r>
        <w:t>考生答案          正确答案                分数</w:t>
      </w:r>
    </w:p>
    <w:p>
      <w:r>
        <w:t>C                                  B                                            0/0.25分</w:t>
      </w:r>
    </w:p>
    <w:p>
      <w:r>
        <w:t>题目解析: 无解析</w:t>
      </w:r>
    </w:p>
    <w:p/>
    <w:p>
      <w:r>
        <w:t>96 2多选题] 为防止地下管线变形过大引发安全事故，施</w:t>
      </w:r>
    </w:p>
    <w:p>
      <w:r>
        <w:t>工专项方案应包括内容有( )。 {0.25分)</w:t>
      </w:r>
    </w:p>
    <w:p/>
    <w:p>
      <w:r>
        <w:t>A. 管线预先保护措施</w:t>
      </w:r>
    </w:p>
    <w:p/>
    <w:p>
      <w:r>
        <w:t>和 2个联系人发来2条消息</w:t>
      </w:r>
    </w:p>
    <w:p>
      <w:r>
        <w:t>及            市政工程施工员 - 建工学党</w:t>
      </w:r>
    </w:p>
    <w:p/>
    <w:p>
      <w:r>
        <w:t>homekyexam com</w:t>
      </w:r>
    </w:p>
    <w:p/>
    <w:p>
      <w:r>
        <w:t>全0401</w:t>
      </w:r>
    </w:p>
    <w:p/>
    <w:p>
      <w:r>
        <w:t>100</w:t>
      </w:r>
    </w:p>
    <w:p/>
    <w:p>
      <w:r>
        <w:t>96 1 [单选题] 危险性较大的分部分项工程专项施工方案应</w:t>
      </w:r>
    </w:p>
    <w:p>
      <w:r>
        <w:t>由( )审核签宁。 (0.25分)</w:t>
      </w:r>
    </w:p>
    <w:p/>
    <w:p>
      <w:r>
        <w:t>人A. 项目经理</w:t>
      </w:r>
    </w:p>
    <w:p>
      <w:r>
        <w:t>Bi. 施工单位技术负责人</w:t>
      </w:r>
    </w:p>
    <w:p/>
    <w:p>
      <w:r>
        <w:t>CC, 企业技术负责人</w:t>
      </w:r>
    </w:p>
    <w:p/>
    <w:p>
      <w:r>
        <w:t>D. 总监理工程师</w:t>
      </w:r>
    </w:p>
    <w:p/>
    <w:p>
      <w:r>
        <w:t>考生答案                     正确答案                               分数</w:t>
      </w:r>
    </w:p>
    <w:p>
      <w:r>
        <w:t>C 其                           B                                   0/0.25分</w:t>
      </w:r>
    </w:p>
    <w:p/>
    <w:p>
      <w:r>
        <w:t>题目解析;无解析</w:t>
      </w:r>
    </w:p>
    <w:p/>
    <w:p>
      <w:r>
        <w:t>96 2 [多选题] 为防止地下管线变形过大引发安全事故，施</w:t>
      </w:r>
    </w:p>
    <w:p>
      <w:r>
        <w:t>工专项方案应包括内容有()。 (0 .25分)</w:t>
      </w:r>
    </w:p>
    <w:p/>
    <w:p>
      <w:r>
        <w:t>人A 管线预先保护措施</w:t>
      </w:r>
    </w:p>
    <w:p>
      <w:r>
        <w:t>B. 临近管线的加固措施</w:t>
      </w:r>
    </w:p>
    <w:p>
      <w:r>
        <w:t>5. 施工过程监测措施</w:t>
      </w:r>
    </w:p>
    <w:p>
      <w:r>
        <w:t>D. 应急处理方案</w:t>
      </w:r>
    </w:p>
    <w:p/>
    <w:p>
      <w:r>
        <w:t>E .管线迁移方案</w:t>
      </w:r>
    </w:p>
    <w:p/>
    <w:p>
      <w:r>
        <w:t>考生答案                     正确答案                               分数</w:t>
      </w:r>
    </w:p>
    <w:p>
      <w:r>
        <w:t>AC 时                  ABCD                   0.13/0.25</w:t>
      </w:r>
    </w:p>
    <w:p>
      <w:r>
        <w:t>微信                                                                       刚刚</w:t>
      </w:r>
    </w:p>
    <w:p/>
    <w:p>
      <w:r>
        <w:t>2个联系人发来2条消息</w:t>
      </w:r>
    </w:p>
    <w:p>
      <w:r>
        <w:t>We vv=                         Ce</w:t>
      </w:r>
    </w:p>
    <w:p>
      <w:r>
        <w:t>D,总监理工程师</w:t>
      </w:r>
    </w:p>
    <w:p>
      <w:r>
        <w:t>考生答案          正确答案                分数</w:t>
      </w:r>
    </w:p>
    <w:p>
      <w:r>
        <w:t>CX                 B                      0170.25分</w:t>
      </w:r>
    </w:p>
    <w:p>
      <w:r>
        <w:t>丁目解析，无解析</w:t>
      </w:r>
    </w:p>
    <w:p/>
    <w:p>
      <w:r>
        <w:t>952 [多选题] 为防止地下管线变形过大引发安全事故，施</w:t>
      </w:r>
    </w:p>
    <w:p>
      <w:r>
        <w:t>工专项方案应包括内容有( )。 (0.25分)</w:t>
      </w:r>
    </w:p>
    <w:p/>
    <w:p>
      <w:r>
        <w:t>A. 管线预先保护措施</w:t>
      </w:r>
    </w:p>
    <w:p>
      <w:r>
        <w:t>B. 临近管线的加固措施</w:t>
      </w:r>
    </w:p>
    <w:p/>
    <w:p>
      <w:r>
        <w:t>C. 施工过程监测措施</w:t>
      </w:r>
    </w:p>
    <w:p>
      <w:r>
        <w:t>D. 应急处理方案</w:t>
      </w:r>
    </w:p>
    <w:p>
      <w:r>
        <w:t>E .管线迁移方案</w:t>
      </w:r>
    </w:p>
    <w:p>
      <w:r>
        <w:t>考生答案                          正确答案                                       分数</w:t>
      </w:r>
    </w:p>
    <w:p>
      <w:r>
        <w:t>AC 其               ABCD                 0.13/0.25</w:t>
      </w:r>
    </w:p>
    <w:p>
      <w:r>
        <w:t>分</w:t>
      </w:r>
    </w:p>
    <w:p>
      <w:r>
        <w:t>题目解析: -无解析</w:t>
      </w:r>
    </w:p>
    <w:p/>
    <w:p>
      <w:r>
        <w:t>96 3 [浏断题] 本工程基坑属于危险性较大的分部分项工</w:t>
      </w:r>
    </w:p>
    <w:p>
      <w:r>
        <w:t>微信                                               刚刚</w:t>
      </w:r>
    </w:p>
    <w:p>
      <w:r>
        <w:t>2个联系人发来2条消息</w:t>
      </w:r>
    </w:p>
    <w:p>
      <w:r>
        <w:t>We vv                                     ah</w:t>
      </w:r>
    </w:p>
    <w:p/>
    <w:p>
      <w:r>
        <w:t>946 2 [多选题] 为防止地下管线变形过大引发安全事故,，施</w:t>
      </w:r>
    </w:p>
    <w:p>
      <w:r>
        <w:t>工专项方案应包括内容有( )。 0.25分)</w:t>
      </w:r>
    </w:p>
    <w:p/>
    <w:p>
      <w:r>
        <w:t>A. 管线预先保护措施</w:t>
      </w:r>
    </w:p>
    <w:p>
      <w:r>
        <w:t>B. 临近管线的加固措施</w:t>
      </w:r>
    </w:p>
    <w:p>
      <w:r>
        <w:t>C. 施工过程监测措施</w:t>
      </w:r>
    </w:p>
    <w:p/>
    <w:p>
      <w:r>
        <w:t>D. 应急处理方案</w:t>
      </w:r>
    </w:p>
    <w:p>
      <w:r>
        <w:t>E 管线迁移方案</w:t>
      </w:r>
    </w:p>
    <w:p>
      <w:r>
        <w:t>考生答案                     正确答案                               分数</w:t>
      </w:r>
    </w:p>
    <w:p>
      <w:r>
        <w:t>AC 其                ABCD                 0.1310.25</w:t>
      </w:r>
    </w:p>
    <w:p/>
    <w:p>
      <w:r>
        <w:t>分</w:t>
      </w:r>
    </w:p>
    <w:p>
      <w:r>
        <w:t>题目解析; 无解析</w:t>
      </w:r>
    </w:p>
    <w:p/>
    <w:p>
      <w:r>
        <w:t>96 3 [淹断题] 本工程基坑属于危险性较大的分部分项工</w:t>
      </w:r>
    </w:p>
    <w:p>
      <w:r>
        <w:t>程，需要编制施工专项方案，并需组织专家</w:t>
      </w:r>
    </w:p>
    <w:p>
      <w:r>
        <w:t>论证。 (0.25分)</w:t>
      </w:r>
    </w:p>
    <w:p/>
    <w:p>
      <w:r>
        <w:t>A.对</w:t>
      </w:r>
    </w:p>
    <w:p>
      <w:r>
        <w:t>B. 错</w:t>
      </w:r>
    </w:p>
    <w:p>
      <w:r>
        <w:t>考生答案           正确答案                分数</w:t>
      </w:r>
    </w:p>
    <w:p>
      <w:r>
        <w:t>对 Y                  对                       0.25/0.25</w:t>
      </w:r>
    </w:p>
    <w:p/>
    <w:p>
      <w:r>
        <w:t>分</w:t>
      </w:r>
    </w:p>
    <w:p/>
    <w:p>
      <w:r>
        <w:t>微信                                               刚刚</w:t>
      </w:r>
    </w:p>
    <w:p>
      <w:r>
        <w:t>2个联系人发来2条消息</w:t>
      </w:r>
    </w:p>
    <w:p>
      <w:r>
        <w:t>We vv                                     ee</w:t>
      </w:r>
    </w:p>
    <w:p/>
    <w:p>
      <w:r>
        <w:t>AC 时                  ABCD                   0.13/0.25</w:t>
      </w:r>
    </w:p>
    <w:p>
      <w:r>
        <w:t>分</w:t>
      </w:r>
    </w:p>
    <w:p>
      <w:r>
        <w:t>题目解析;无解析</w:t>
      </w:r>
    </w:p>
    <w:p/>
    <w:p>
      <w:r>
        <w:t>96.3 [判断题] 本工程基坑属于危险性较大的分部分项工</w:t>
      </w:r>
    </w:p>
    <w:p>
      <w:r>
        <w:t>程，需要编制施工专项方案，并需组织专家</w:t>
      </w:r>
    </w:p>
    <w:p>
      <w:r>
        <w:t>论证革 (0.25分)</w:t>
      </w:r>
    </w:p>
    <w:p/>
    <w:p>
      <w:r>
        <w:t>A.对</w:t>
      </w:r>
    </w:p>
    <w:p>
      <w:r>
        <w:t>B.错</w:t>
      </w:r>
    </w:p>
    <w:p>
      <w:r>
        <w:t>考生答案                     正确答案                               分数</w:t>
      </w:r>
    </w:p>
    <w:p>
      <w:r>
        <w:t>对 Y                                对                                         0.25/0.25</w:t>
      </w:r>
    </w:p>
    <w:p/>
    <w:p>
      <w:r>
        <w:t>分</w:t>
      </w:r>
    </w:p>
    <w:p>
      <w:r>
        <w:t>题目解析; 无解析</w:t>
      </w:r>
    </w:p>
    <w:p/>
    <w:p>
      <w:r>
        <w:t>96 4 [单选题] 依据地下管线管理有关规定，管线保护措施</w:t>
      </w:r>
    </w:p>
    <w:p>
      <w:r>
        <w:t>应到场确认并签字的单位是( )。 (0. 25分)</w:t>
      </w:r>
    </w:p>
    <w:p/>
    <w:p>
      <w:r>
        <w:t>人.土方分包方</w:t>
      </w:r>
    </w:p>
    <w:p/>
    <w:p>
      <w:r>
        <w:t>B. 设计单位</w:t>
      </w:r>
    </w:p>
    <w:p>
      <w:r>
        <w:t>CC. 建设单位</w:t>
      </w:r>
    </w:p>
    <w:p>
      <w:r>
        <w:t>D. 管线权属单位</w:t>
      </w:r>
    </w:p>
    <w:p/>
    <w:p>
      <w:r>
        <w:t>|           微信                                               刚刚</w:t>
      </w:r>
    </w:p>
    <w:p>
      <w:r>
        <w:t>2个联系人发来2条消息</w:t>
      </w:r>
    </w:p>
    <w:p>
      <w:r>
        <w:t>Wevmvv&gt;                                     Cevu</w:t>
      </w:r>
    </w:p>
    <w:p/>
    <w:p>
      <w:r>
        <w:t>96 3 [判断题] 本工程基坑属于危险性较大的分部分项工</w:t>
      </w:r>
    </w:p>
    <w:p>
      <w:r>
        <w:t>程，需要编制施工专项方案，并需组织专家</w:t>
      </w:r>
    </w:p>
    <w:p>
      <w:r>
        <w:t>论证。,(5.25分)</w:t>
      </w:r>
    </w:p>
    <w:p/>
    <w:p>
      <w:r>
        <w:t>A.对</w:t>
      </w:r>
    </w:p>
    <w:p/>
    <w:p>
      <w:r>
        <w:t>B.错</w:t>
      </w:r>
    </w:p>
    <w:p/>
    <w:p>
      <w:r>
        <w:t>考生答案                     正确答案                               分数</w:t>
      </w:r>
    </w:p>
    <w:p/>
    <w:p>
      <w:r>
        <w:t>对 w                  对                       0.25/0.25</w:t>
      </w:r>
    </w:p>
    <w:p>
      <w:r>
        <w:t>分</w:t>
      </w:r>
    </w:p>
    <w:p/>
    <w:p>
      <w:r>
        <w:t>题目解析: 无解析</w:t>
      </w:r>
    </w:p>
    <w:p/>
    <w:p>
      <w:r>
        <w:t>964[单选题] 依据地下管线管理有关规定，管线保护措施</w:t>
      </w:r>
    </w:p>
    <w:p>
      <w:r>
        <w:t>应到场确认并签字的单位是( )。 (0.25分)</w:t>
      </w:r>
    </w:p>
    <w:p/>
    <w:p>
      <w:r>
        <w:t>A. 土方分包方</w:t>
      </w:r>
    </w:p>
    <w:p/>
    <w:p>
      <w:r>
        <w:t>B. 设计单位</w:t>
      </w:r>
    </w:p>
    <w:p/>
    <w:p>
      <w:r>
        <w:t>5C. 建设单位</w:t>
      </w:r>
    </w:p>
    <w:p/>
    <w:p>
      <w:r>
        <w:t>D. 管线权属单位</w:t>
      </w:r>
    </w:p>
    <w:p>
      <w:r>
        <w:t>考生答案          正确答案                分数</w:t>
      </w:r>
    </w:p>
    <w:p>
      <w:r>
        <w:t>C X                                             D                                                          0/0.25分</w:t>
      </w:r>
    </w:p>
    <w:p/>
    <w:p>
      <w:r>
        <w:t>题目解析:无解析</w:t>
      </w:r>
    </w:p>
    <w:p/>
    <w:p>
      <w:r>
        <w:t>CE 2                  贷沁会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 04:07                           涪100</w:t>
      </w:r>
    </w:p>
    <w:p/>
    <w:p>
      <w:r>
        <w:t>97. [理解题】 背景资料:某司中标承建供热管道暗挖</w:t>
      </w:r>
    </w:p>
    <w:p>
      <w:r>
        <w:t>隧道工程，隧道长1.2公里，施工竖井8座。施工项</w:t>
      </w:r>
    </w:p>
    <w:p>
      <w:r>
        <w:t>目部建立了施工测量控制网，编制了施工测量专项</w:t>
      </w:r>
    </w:p>
    <w:p>
      <w:r>
        <w:t>方案。由于施工现场位于城市次干道的人行道上，</w:t>
      </w:r>
    </w:p>
    <w:p>
      <w:r>
        <w:t>测量桩在施工中经常被损坏，项目部设置了测量辅</w:t>
      </w:r>
    </w:p>
    <w:p>
      <w:r>
        <w:t>助控制桩(点)。 (1分) ，女标记</w:t>
      </w:r>
    </w:p>
    <w:p/>
    <w:p>
      <w:r>
        <w:t>97.1 [判断题】 施工测量的偏差应符合相应工程施工技术规</w:t>
      </w:r>
    </w:p>
    <w:p>
      <w:r>
        <w:t>范的要求。 (0.25分)</w:t>
      </w:r>
    </w:p>
    <w:p/>
    <w:p>
      <w:r>
        <w:t>口 A对</w:t>
      </w:r>
    </w:p>
    <w:p/>
    <w:p>
      <w:r>
        <w:t>〇 B.错</w:t>
      </w:r>
    </w:p>
    <w:p/>
    <w:p>
      <w:r>
        <w:t>21:57                  俩交会 串 可6四)</w:t>
      </w:r>
    </w:p>
    <w:p/>
    <w:p>
      <w:r>
        <w:t>色           市政工程施工员 - 建工学堂</w:t>
      </w:r>
    </w:p>
    <w:p/>
    <w:p>
      <w:r>
        <w:t>home kyexam com</w:t>
      </w:r>
    </w:p>
    <w:p/>
    <w:p>
      <w:r>
        <w:t>全04:08                                      涪100</w:t>
      </w:r>
    </w:p>
    <w:p/>
    <w:p>
      <w:r>
        <w:t>97. 理解题] 背景资料:某司中标承建供热管道暗挖</w:t>
      </w:r>
    </w:p>
    <w:p>
      <w:r>
        <w:t>隧道工程，隧道长1.2公里，施工竖井8座。施工项</w:t>
      </w:r>
    </w:p>
    <w:p>
      <w:r>
        <w:t>目部建立了施工测量控制网，编制了施工测量专项</w:t>
      </w:r>
    </w:p>
    <w:p>
      <w:r>
        <w:t>方案。由于施工现场位于城市次干道的人行道上，</w:t>
      </w:r>
    </w:p>
    <w:p>
      <w:r>
        <w:t>测量桩在施工中经常被损坏，项目部设置了测量辅</w:t>
      </w:r>
    </w:p>
    <w:p>
      <w:r>
        <w:t>助控制桩(点)。 (1分) ，疤标记</w:t>
      </w:r>
    </w:p>
    <w:p/>
    <w:p>
      <w:r>
        <w:t>兮相应工程施工技术规 97 .2 [单选题] 本工程为避免桩</w:t>
      </w:r>
    </w:p>
    <w:p>
      <w:r>
        <w:t>成果，还应采取(</w:t>
      </w:r>
    </w:p>
    <w:p/>
    <w:p>
      <w:r>
        <w:t>OA值守</w:t>
      </w:r>
    </w:p>
    <w:p/>
    <w:p>
      <w:r>
        <w:t>〇 B.巡视</w:t>
      </w:r>
    </w:p>
    <w:p/>
    <w:p>
      <w:r>
        <w:t>〇 c.补桩</w:t>
      </w:r>
    </w:p>
    <w:p/>
    <w:p>
      <w:r>
        <w:t>O〇 D:多桩</w:t>
      </w:r>
    </w:p>
    <w:p/>
    <w:p>
      <w:r>
        <w:t>2》 21:57                 后忆会 串 串6</w:t>
      </w:r>
    </w:p>
    <w:p>
      <w:r>
        <w:t>色           市政工程施工员 - 建工学堂</w:t>
      </w:r>
    </w:p>
    <w:p/>
    <w:p>
      <w:r>
        <w:t>home kyexam com</w:t>
      </w:r>
    </w:p>
    <w:p/>
    <w:p>
      <w:r>
        <w:t>全 04:09                                      涪100</w:t>
      </w:r>
    </w:p>
    <w:p/>
    <w:p>
      <w:r>
        <w:t>97. [理解题】 背景资料:某司中标承建供热管道暗挖</w:t>
      </w:r>
    </w:p>
    <w:p>
      <w:r>
        <w:t>隧道工程，隧道长1.2公里，施工竖井8座。施工项</w:t>
      </w:r>
    </w:p>
    <w:p>
      <w:r>
        <w:t>目部建立了施工测量控制网，编制了施工测量专项</w:t>
      </w:r>
    </w:p>
    <w:p>
      <w:r>
        <w:t>方案。由于施工现场位于城市次干道的人行道上，</w:t>
      </w:r>
    </w:p>
    <w:p>
      <w:r>
        <w:t>测量桩在施工中经常被损坏，项目部设置了测量辅</w:t>
      </w:r>
    </w:p>
    <w:p>
      <w:r>
        <w:t>助控制桩(点)。 (1分) ，女标记</w:t>
      </w:r>
    </w:p>
    <w:p/>
    <w:p>
      <w:r>
        <w:t>本工程为避免桩点在施工中被损坏影响测量 97 .3[音六</w:t>
      </w:r>
    </w:p>
    <w:p>
      <w:r>
        <w:t>成果，还应采取( )等措施。 (0.25分)</w:t>
      </w:r>
    </w:p>
    <w:p/>
    <w:p>
      <w:r>
        <w:t>OA</w:t>
      </w:r>
    </w:p>
    <w:p/>
    <w:p>
      <w:r>
        <w:t>Ce.</w:t>
      </w:r>
    </w:p>
    <w:p/>
    <w:p>
      <w:r>
        <w:t>O c.</w:t>
      </w:r>
    </w:p>
    <w:p/>
    <w:p>
      <w:r>
        <w:t>O 此</w:t>
      </w:r>
    </w:p>
    <w:p/>
    <w:p>
      <w:r>
        <w:t>21:57         俩交会 吕 可6加)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合04:11                           涪100</w:t>
      </w:r>
    </w:p>
    <w:p/>
    <w:p>
      <w:r>
        <w:t>97. 理解题】 背景资料:某司中标承建供热管道暗挖</w:t>
      </w:r>
    </w:p>
    <w:p>
      <w:r>
        <w:t>隧道工程，隧道长1.2公里，施工竖井8座。施工项</w:t>
      </w:r>
    </w:p>
    <w:p>
      <w:r>
        <w:t>目部建立了施工测量控制网，编制了施工测量专项</w:t>
      </w:r>
    </w:p>
    <w:p>
      <w:r>
        <w:t>方案。由于施工现场位于城市次干道的人行道上，</w:t>
      </w:r>
    </w:p>
    <w:p>
      <w:r>
        <w:t>测量桩在施工中经常被损坏，项目部设置了测量辅</w:t>
      </w:r>
    </w:p>
    <w:p>
      <w:r>
        <w:t>助控制桩(点)。 (1分) ，女标记</w:t>
      </w:r>
    </w:p>
    <w:p/>
    <w:p>
      <w:r>
        <w:t>97 3 [单选题】 瞳挖及初支施工中，对于一般精度要求的距</w:t>
      </w:r>
    </w:p>
    <w:p>
      <w:r>
        <w:t>离， 可用( )测量。 (0.25分)</w:t>
      </w:r>
    </w:p>
    <w:p/>
    <w:p>
      <w:r>
        <w:t>人DA 普通经纬仪</w:t>
      </w:r>
    </w:p>
    <w:p/>
    <w:p>
      <w:r>
        <w:t>〇 B. 普通钢卷尺</w:t>
      </w:r>
    </w:p>
    <w:p/>
    <w:p>
      <w:r>
        <w:t>le  C .手持测距仪</w:t>
      </w:r>
    </w:p>
    <w:p/>
    <w:p>
      <w:r>
        <w:t>〇 ”D. 三米直尺</w:t>
      </w:r>
    </w:p>
    <w:p/>
    <w:p>
      <w:r>
        <w:t>2157         俩交会 串可6加)</w:t>
      </w:r>
    </w:p>
    <w:p/>
    <w:p>
      <w:r>
        <w:t>久           市政工程施工员 - 建工学堂          本</w:t>
      </w:r>
    </w:p>
    <w:p/>
    <w:p>
      <w:r>
        <w:t>home kyexam com</w:t>
      </w:r>
    </w:p>
    <w:p/>
    <w:p>
      <w:r>
        <w:t>全04:12                           涪100</w:t>
      </w:r>
    </w:p>
    <w:p/>
    <w:p>
      <w:r>
        <w:t>97. [理解题】 背景资料:某司中标承建供热管道暗挖</w:t>
      </w:r>
    </w:p>
    <w:p>
      <w:r>
        <w:t>隧道工程，隧道长1.2公里，施工竖井8座。施工项</w:t>
      </w:r>
    </w:p>
    <w:p>
      <w:r>
        <w:t>目部建立了施工测量控制网，编制了施工测量专项</w:t>
      </w:r>
    </w:p>
    <w:p>
      <w:r>
        <w:t>方案。由于施工现场位于城市次干道的人行道上，</w:t>
      </w:r>
    </w:p>
    <w:p>
      <w:r>
        <w:t>测量桩在施工中经常被损坏，项目部设置了测量辅</w:t>
      </w:r>
    </w:p>
    <w:p>
      <w:r>
        <w:t>助控制桩(点)。 (1分) ，女标记</w:t>
      </w:r>
    </w:p>
    <w:p/>
    <w:p>
      <w:r>
        <w:t>97.4 [多选题] 当测量精度要求较高时，则要结合现场情</w:t>
      </w:r>
    </w:p>
    <w:p>
      <w:r>
        <w:t>况，预先对钢尺进行( )等改正。 (0 .25分)</w:t>
      </w:r>
    </w:p>
    <w:p/>
    <w:p>
      <w:r>
        <w:t>A. 刻度</w:t>
      </w:r>
    </w:p>
    <w:p/>
    <w:p>
      <w:r>
        <w:t>口 8B.民长</w:t>
      </w:r>
    </w:p>
    <w:p/>
    <w:p>
      <w:r>
        <w:t>器 c.温度</w:t>
      </w:r>
    </w:p>
    <w:p/>
    <w:p>
      <w:r>
        <w:t>口 D.重量</w:t>
      </w:r>
    </w:p>
    <w:p/>
    <w:p>
      <w:r>
        <w:t>口 -E倾余</w:t>
      </w:r>
    </w:p>
    <w:p/>
    <w:p>
      <w:r>
        <w:t>21:57                 抬忆富川 ml Go，</w:t>
      </w:r>
    </w:p>
    <w:p>
      <w:r>
        <w:t>义           市政工程施工员 - 建工学堂          必</w:t>
      </w:r>
    </w:p>
    <w:p/>
    <w:p>
      <w:r>
        <w:t>home kyexam com</w:t>
      </w:r>
    </w:p>
    <w:p/>
    <w:p>
      <w:r>
        <w:t>合04:13                           涪100</w:t>
      </w:r>
    </w:p>
    <w:p/>
    <w:p>
      <w:r>
        <w:t>97. 理解题】 背景资料:某司中标承建供热管道暗挖障</w:t>
      </w:r>
    </w:p>
    <w:p>
      <w:r>
        <w:t>道工程，隧道长1.2公里，施工竖井8座。施工项目部</w:t>
      </w:r>
    </w:p>
    <w:p>
      <w:r>
        <w:t>建立了施工测量控制网，编制了施工测量专项方案。</w:t>
      </w:r>
    </w:p>
    <w:p>
      <w:r>
        <w:t>由于施工现场位于城市次干道的人行道上，测量桩在</w:t>
      </w:r>
    </w:p>
    <w:p>
      <w:r>
        <w:t>施工中经常被损坏，项目部设置了测量辅助控制柱</w:t>
      </w:r>
    </w:p>
    <w:p>
      <w:r>
        <w:t>(点)。.f食)</w:t>
      </w:r>
    </w:p>
    <w:p/>
    <w:p>
      <w:r>
        <w:t>97.1 [判断题】 施工测量的偏差应符合相应工程施工技术规</w:t>
      </w:r>
    </w:p>
    <w:p/>
    <w:p>
      <w:r>
        <w:t>范的要求。 (0.25分}</w:t>
      </w:r>
    </w:p>
    <w:p>
      <w:r>
        <w:t>A.对</w:t>
      </w:r>
    </w:p>
    <w:p>
      <w:r>
        <w:t>B.错</w:t>
      </w:r>
    </w:p>
    <w:p>
      <w:r>
        <w:t>考生答案            正确答案                 分数</w:t>
      </w:r>
    </w:p>
    <w:p>
      <w:r>
        <w:t>对 w              对                  0.25/70.25</w:t>
      </w:r>
    </w:p>
    <w:p/>
    <w:p>
      <w:r>
        <w:t>分</w:t>
      </w:r>
    </w:p>
    <w:p>
      <w:r>
        <w:t>题目解析: 无解析</w:t>
      </w:r>
    </w:p>
    <w:p/>
    <w:p>
      <w:r>
        <w:t>97 .2 [单选题] 本工程为避免桩点在施工中被损坏影响测量</w:t>
      </w:r>
    </w:p>
    <w:p>
      <w:r>
        <w:t>成果，还应采取( )等措施。 (0.25分)</w:t>
      </w:r>
    </w:p>
    <w:p/>
    <w:p>
      <w:r>
        <w:t>人A. 值守</w:t>
      </w:r>
    </w:p>
    <w:p>
      <w:r>
        <w:t>CD 2            和侦世全 串吉6加)</w:t>
      </w:r>
    </w:p>
    <w:p/>
    <w:p>
      <w:r>
        <w:t>X           市政工程施工员 - 建工学堂          本</w:t>
      </w:r>
    </w:p>
    <w:p/>
    <w:p>
      <w:r>
        <w:t>home jyexam com</w:t>
      </w:r>
    </w:p>
    <w:p/>
    <w:p>
      <w:r>
        <w:t>伍0414                       100</w:t>
      </w:r>
    </w:p>
    <w:p/>
    <w:p>
      <w:r>
        <w:t>97 .1 [判断题] 施工测量的偏差应符合相应工程施工技术规</w:t>
      </w:r>
    </w:p>
    <w:p>
      <w:r>
        <w:t>范的要求。 (0 25分)</w:t>
      </w:r>
    </w:p>
    <w:p/>
    <w:p>
      <w:r>
        <w:t>A.对</w:t>
      </w:r>
    </w:p>
    <w:p>
      <w:r>
        <w:t>B.错</w:t>
      </w:r>
    </w:p>
    <w:p>
      <w:r>
        <w:t>考生答案               正确答案                      分数</w:t>
      </w:r>
    </w:p>
    <w:p>
      <w:r>
        <w:t>对Y                  对                       025/0.25</w:t>
      </w:r>
    </w:p>
    <w:p/>
    <w:p>
      <w:r>
        <w:t>分</w:t>
      </w:r>
    </w:p>
    <w:p>
      <w:r>
        <w:t>题目解析: 无解析</w:t>
      </w:r>
    </w:p>
    <w:p/>
    <w:p>
      <w:r>
        <w:t>97 .2 [单选题] 本工程为避免桩点在施工中被损坏影响测量</w:t>
      </w:r>
    </w:p>
    <w:p>
      <w:r>
        <w:t>成果，还应采取( )等措施。 /0.25分)</w:t>
      </w:r>
    </w:p>
    <w:p/>
    <w:p>
      <w:r>
        <w:t>人 值守</w:t>
      </w:r>
    </w:p>
    <w:p>
      <w:r>
        <w:t>8 近视</w:t>
      </w:r>
    </w:p>
    <w:p>
      <w:r>
        <w:t>CC 补桩</w:t>
      </w:r>
    </w:p>
    <w:p>
      <w:r>
        <w:t>D 多桩</w:t>
      </w:r>
    </w:p>
    <w:p>
      <w:r>
        <w:t>考生答案               正确答案                      人数</w:t>
      </w:r>
    </w:p>
    <w:p/>
    <w:p>
      <w:r>
        <w:t>芭过               C                   0.25/0.25</w:t>
      </w:r>
    </w:p>
    <w:p>
      <w:r>
        <w:t>分</w:t>
      </w:r>
    </w:p>
    <w:p/>
    <w:p>
      <w:r>
        <w:t>双目解析;无解析</w:t>
      </w:r>
    </w:p>
    <w:p/>
    <w:p>
      <w:r>
        <w:t>CD 2                向半会 串 可6四)</w:t>
      </w:r>
    </w:p>
    <w:p/>
    <w:p>
      <w:r>
        <w:t>勾           市政工程施工员 - 建工学堂          且</w:t>
      </w:r>
    </w:p>
    <w:p/>
    <w:p>
      <w:r>
        <w:t>home yexamcom</w:t>
      </w:r>
    </w:p>
    <w:p/>
    <w:p>
      <w:r>
        <w:t>全04:16                                             100</w:t>
      </w:r>
    </w:p>
    <w:p>
      <w:r>
        <w:t>B.错</w:t>
      </w:r>
    </w:p>
    <w:p/>
    <w:p>
      <w:r>
        <w:t>考生答案               正确答案                      分数</w:t>
      </w:r>
    </w:p>
    <w:p>
      <w:r>
        <w:t>对 Y              对                  0.25/0.25</w:t>
      </w:r>
    </w:p>
    <w:p/>
    <w:p>
      <w:r>
        <w:t>分</w:t>
      </w:r>
    </w:p>
    <w:p>
      <w:r>
        <w:t>题目解析; 无解析</w:t>
      </w:r>
    </w:p>
    <w:p/>
    <w:p>
      <w:r>
        <w:t>97 2 [单选题】 本工程为避免桩点在施工中被损坏影响测量</w:t>
      </w:r>
    </w:p>
    <w:p>
      <w:r>
        <w:t>成果，还应采取( )等措施。 (0.25分)</w:t>
      </w:r>
    </w:p>
    <w:p/>
    <w:p>
      <w:r>
        <w:t>A. 值守</w:t>
      </w:r>
    </w:p>
    <w:p>
      <w:r>
        <w:t>B. 巡视</w:t>
      </w:r>
    </w:p>
    <w:p>
      <w:r>
        <w:t>C-补桩</w:t>
      </w:r>
    </w:p>
    <w:p>
      <w:r>
        <w:t>D. 多桩</w:t>
      </w:r>
    </w:p>
    <w:p>
      <w:r>
        <w:t>考生答案                     正确答案                               分数</w:t>
      </w:r>
    </w:p>
    <w:p/>
    <w:p>
      <w:r>
        <w:t>C w                   CC                        0.25/0.25</w:t>
      </w:r>
    </w:p>
    <w:p>
      <w:r>
        <w:t>分</w:t>
      </w:r>
    </w:p>
    <w:p/>
    <w:p>
      <w:r>
        <w:t>题目解析: 无解析</w:t>
      </w:r>
    </w:p>
    <w:p/>
    <w:p>
      <w:r>
        <w:t>97 3 [单选题] 旱挖及初支施工中，对于一般精度要求的距</w:t>
      </w:r>
    </w:p>
    <w:p>
      <w:r>
        <w:t>离，可用( )测量。 (0.25分)</w:t>
      </w:r>
    </w:p>
    <w:p>
      <w:r>
        <w:t>CD 2                 秆#宝 吕吕加，</w:t>
      </w:r>
    </w:p>
    <w:p/>
    <w:p>
      <w:r>
        <w:t>义           市政工程施工员 - 建工学堂          。</w:t>
      </w:r>
    </w:p>
    <w:p/>
    <w:p>
      <w:r>
        <w:t>home kyexam com</w:t>
      </w:r>
    </w:p>
    <w:p/>
    <w:p>
      <w:r>
        <w:t>全0417</w:t>
      </w:r>
    </w:p>
    <w:p/>
    <w:p>
      <w:r>
        <w:t>97 2 [单选题] 本工程为避免桂点在施工中被损坏影响测量</w:t>
      </w:r>
    </w:p>
    <w:p>
      <w:r>
        <w:t>成果，还应采取( )等措施。 (0.25分)</w:t>
      </w:r>
    </w:p>
    <w:p/>
    <w:p>
      <w:r>
        <w:t>A- 值守</w:t>
      </w:r>
    </w:p>
    <w:p>
      <w:r>
        <w:t>8B. 巡视</w:t>
      </w:r>
    </w:p>
    <w:p>
      <w:r>
        <w:t>C. 补桩</w:t>
      </w:r>
    </w:p>
    <w:p>
      <w:r>
        <w:t>D. 多桩</w:t>
      </w:r>
    </w:p>
    <w:p>
      <w:r>
        <w:t>考生答案                     正确答案                               分数</w:t>
      </w:r>
    </w:p>
    <w:p/>
    <w:p>
      <w:r>
        <w:t>C ww                   C                        0.25/0.25</w:t>
      </w:r>
    </w:p>
    <w:p>
      <w:r>
        <w:t>分</w:t>
      </w:r>
    </w:p>
    <w:p/>
    <w:p>
      <w:r>
        <w:t>题目解析: 无解析</w:t>
      </w:r>
    </w:p>
    <w:p/>
    <w:p>
      <w:r>
        <w:t>97 3 [单选题] 瞳挖及初支施工中，对于一般精度要求的距</w:t>
      </w:r>
    </w:p>
    <w:p>
      <w:r>
        <w:t>离，可用( )测量。 (0.25分)</w:t>
      </w:r>
    </w:p>
    <w:p/>
    <w:p>
      <w:r>
        <w:t>从. 普通经纬仪</w:t>
      </w:r>
    </w:p>
    <w:p>
      <w:r>
        <w:t>B. 普通钢卷尺</w:t>
      </w:r>
    </w:p>
    <w:p>
      <w:r>
        <w:t>人. 手持测距仪</w:t>
      </w:r>
    </w:p>
    <w:p>
      <w:r>
        <w:t>D. 三米直尺</w:t>
      </w:r>
    </w:p>
    <w:p/>
    <w:p>
      <w:r>
        <w:t>考生答案                     正确答案                               分数</w:t>
      </w:r>
    </w:p>
    <w:p>
      <w:r>
        <w:t>CD 2                 咎%宝是吉加</w:t>
      </w:r>
    </w:p>
    <w:p/>
    <w:p>
      <w:r>
        <w:t>义           市政工程施工员 - 建工学堂          有</w:t>
      </w:r>
    </w:p>
    <w:p/>
    <w:p>
      <w:r>
        <w:t>home yexamcom</w:t>
      </w:r>
    </w:p>
    <w:p/>
    <w:p>
      <w:r>
        <w:t>伍0418</w:t>
      </w:r>
    </w:p>
    <w:p/>
    <w:p>
      <w:r>
        <w:t>题目解析: -无解析</w:t>
      </w:r>
    </w:p>
    <w:p/>
    <w:p>
      <w:r>
        <w:t>97 3 [单选题] 暗挖及初支施工中，对于一般精度要求的距</w:t>
      </w:r>
    </w:p>
    <w:p>
      <w:r>
        <w:t>离，可用( )测量。 (0.25分)</w:t>
      </w:r>
    </w:p>
    <w:p/>
    <w:p>
      <w:r>
        <w:t>人A. 普通经纬仪</w:t>
      </w:r>
    </w:p>
    <w:p>
      <w:r>
        <w:t>B. 普通钢卷尺</w:t>
      </w:r>
    </w:p>
    <w:p>
      <w:r>
        <w:t>5C. 手持测距仪</w:t>
      </w:r>
    </w:p>
    <w:p>
      <w:r>
        <w:t>D. 三米直尺</w:t>
      </w:r>
    </w:p>
    <w:p/>
    <w:p>
      <w:r>
        <w:t>考生答案                     正确答案                               分数</w:t>
      </w:r>
    </w:p>
    <w:p>
      <w:r>
        <w:t>CX                       B                             0/0.25分</w:t>
      </w:r>
    </w:p>
    <w:p/>
    <w:p>
      <w:r>
        <w:t>题目解析; 无解析</w:t>
      </w:r>
    </w:p>
    <w:p/>
    <w:p>
      <w:r>
        <w:t>974 [多选题] 当测量精度要求较高时，则要结合现场情</w:t>
      </w:r>
    </w:p>
    <w:p>
      <w:r>
        <w:t>况，预先对钢尺进行( )等改正。 (0.25分)</w:t>
      </w:r>
    </w:p>
    <w:p/>
    <w:p>
      <w:r>
        <w:t>A. 刻度</w:t>
      </w:r>
    </w:p>
    <w:p>
      <w:r>
        <w:t>B.尺长</w:t>
      </w:r>
    </w:p>
    <w:p/>
    <w:p>
      <w:r>
        <w:t>. 温度</w:t>
      </w:r>
    </w:p>
    <w:p/>
    <w:p>
      <w:r>
        <w:t>2157         偶交全 吕可6加)</w:t>
      </w:r>
    </w:p>
    <w:p/>
    <w:p>
      <w:r>
        <w:t>义           市政工程施工员 - 建工学党</w:t>
      </w:r>
    </w:p>
    <w:p/>
    <w:p>
      <w:r>
        <w:t>home kyexam com</w:t>
      </w:r>
    </w:p>
    <w:p/>
    <w:p>
      <w:r>
        <w:t>全0419</w:t>
      </w:r>
    </w:p>
    <w:p/>
    <w:p>
      <w:r>
        <w:t>100</w:t>
      </w:r>
    </w:p>
    <w:p/>
    <w:p>
      <w:r>
        <w:t>97 .3 [单选题】 瞳挖及初支施工中，对于一般精度要求的距</w:t>
      </w:r>
    </w:p>
    <w:p>
      <w:r>
        <w:t>离，可用( )测量。 (0.25分)</w:t>
      </w:r>
    </w:p>
    <w:p/>
    <w:p>
      <w:r>
        <w:t>人. 普通经纬仪</w:t>
      </w:r>
    </w:p>
    <w:p>
      <w:r>
        <w:t>B. 普通钢卷尺</w:t>
      </w:r>
    </w:p>
    <w:p>
      <w:r>
        <w:t>C. 手持测距仪</w:t>
      </w:r>
    </w:p>
    <w:p>
      <w:r>
        <w:t>D. 三米直尺</w:t>
      </w:r>
    </w:p>
    <w:p/>
    <w:p>
      <w:r>
        <w:t>考生答案                     正确答案                               分数</w:t>
      </w:r>
    </w:p>
    <w:p>
      <w:r>
        <w:t>C                                  B                                            0/0.25分</w:t>
      </w:r>
    </w:p>
    <w:p/>
    <w:p>
      <w:r>
        <w:t>题目解析”无解析</w:t>
      </w:r>
    </w:p>
    <w:p/>
    <w:p>
      <w:r>
        <w:t>97.4 [多选题] 当测量精度要求较高时，则要结合现场情</w:t>
      </w:r>
    </w:p>
    <w:p>
      <w:r>
        <w:t>况，预先对钢尺进行( )等改正。 (0.25分)</w:t>
      </w:r>
    </w:p>
    <w:p/>
    <w:p>
      <w:r>
        <w:t>A. 刻度</w:t>
      </w:r>
    </w:p>
    <w:p>
      <w:r>
        <w:t>B.尺长</w:t>
      </w:r>
    </w:p>
    <w:p>
      <w:r>
        <w:t>人. 混度</w:t>
      </w:r>
    </w:p>
    <w:p>
      <w:r>
        <w:t>D. 重量</w:t>
      </w:r>
    </w:p>
    <w:p/>
    <w:p>
      <w:r>
        <w:t>E. 倾斜</w:t>
      </w:r>
    </w:p>
    <w:p/>
    <w:p>
      <w:r>
        <w:t>【0422 匡         贷交会 吕可6加)</w:t>
      </w:r>
    </w:p>
    <w:p/>
    <w:p>
      <w:r>
        <w:t>久           市政工程施工员 - 建工学堂          二</w:t>
      </w:r>
    </w:p>
    <w:p>
      <w:r>
        <w:t>home kyexam com</w:t>
      </w:r>
    </w:p>
    <w:p/>
    <w:p>
      <w:r>
        <w:t>全04:21                           涪 100</w:t>
      </w:r>
    </w:p>
    <w:p>
      <w:r>
        <w:t>B. 普通钢卷尺</w:t>
      </w:r>
    </w:p>
    <w:p/>
    <w:p>
      <w:r>
        <w:t>C. 手持测距仪</w:t>
      </w:r>
    </w:p>
    <w:p/>
    <w:p>
      <w:r>
        <w:t>D. 三米直尺</w:t>
      </w:r>
    </w:p>
    <w:p/>
    <w:p>
      <w:r>
        <w:t>考生答案               正确答案                      分数</w:t>
      </w:r>
    </w:p>
    <w:p>
      <w:r>
        <w:t>C X               B                   0/0.25分</w:t>
      </w:r>
    </w:p>
    <w:p/>
    <w:p>
      <w:r>
        <w:t>题目解析: 无解析</w:t>
      </w:r>
    </w:p>
    <w:p/>
    <w:p>
      <w:r>
        <w:t>97.4 [多选题] 当测量精度要求较高时，则要结合现场情</w:t>
      </w:r>
    </w:p>
    <w:p>
      <w:r>
        <w:t>况，预先对钢尺进行( )等改正。 (0.25分)</w:t>
      </w:r>
    </w:p>
    <w:p/>
    <w:p>
      <w:r>
        <w:t>A. 刻度</w:t>
      </w:r>
    </w:p>
    <w:p>
      <w:r>
        <w:t>B.尺长</w:t>
      </w:r>
    </w:p>
    <w:p/>
    <w:p>
      <w:r>
        <w:t>,温度</w:t>
      </w:r>
    </w:p>
    <w:p>
      <w:r>
        <w:t>D. 重量</w:t>
      </w:r>
    </w:p>
    <w:p>
      <w:r>
        <w:t>E. 倾斜</w:t>
      </w:r>
    </w:p>
    <w:p/>
    <w:p>
      <w:r>
        <w:t>考生答案                     正确答案                               分数</w:t>
      </w:r>
    </w:p>
    <w:p>
      <w:r>
        <w:t>AC 其                             BCE                                    0/0.25分</w:t>
      </w:r>
    </w:p>
    <w:p/>
    <w:p>
      <w:r>
        <w:t>题目解析; 无解析</w:t>
      </w:r>
    </w:p>
    <w:p/>
    <w:p>
      <w:r>
        <w:t>【mo423 匡         仙交宝 吕 可6四)</w:t>
      </w:r>
    </w:p>
    <w:p/>
    <w:p>
      <w:r>
        <w:t>义           市政工程施工员 - 建工学堂          本</w:t>
      </w:r>
    </w:p>
    <w:p/>
    <w:p>
      <w:r>
        <w:t>home kyexam com</w:t>
      </w:r>
    </w:p>
    <w:p/>
    <w:p>
      <w:r>
        <w:t>合04:22                           涪100</w:t>
      </w:r>
    </w:p>
    <w:p/>
    <w:p>
      <w:r>
        <w:t>98. [理解题】 背景资料:某市政公司中标城镇道路综</w:t>
      </w:r>
    </w:p>
    <w:p>
      <w:r>
        <w:t>合整治工程，面层为三层式沥青混凝土，基层为两</w:t>
      </w:r>
    </w:p>
    <w:p>
      <w:r>
        <w:t>层二灰稳定碎石料; 随建附属设施有:管道有雨水管</w:t>
      </w:r>
    </w:p>
    <w:p>
      <w:r>
        <w:t>道、污水管道、给水管道和人行过街天桥。施工现</w:t>
      </w:r>
    </w:p>
    <w:p>
      <w:r>
        <w:t>场临近住宅小区和商业建筑区。施工项目部按照企</w:t>
      </w:r>
    </w:p>
    <w:p>
      <w:r>
        <w:t>业规定，进场后建立了项目与企业的信息平台。(5</w:t>
      </w:r>
    </w:p>
    <w:p>
      <w:r>
        <w:t>分)1分) | 二标记</w:t>
      </w:r>
    </w:p>
    <w:p/>
    <w:p>
      <w:r>
        <w:t>98 .1 [单选题]】 AutoCAD为满足施工的实际需要，可以随时</w:t>
      </w:r>
    </w:p>
    <w:p>
      <w:r>
        <w:t>调整各项设置和( )。 (0.25分)</w:t>
      </w:r>
    </w:p>
    <w:p/>
    <w:p>
      <w:r>
        <w:t>加 A. 设计说明</w:t>
      </w:r>
    </w:p>
    <w:p>
      <w:r>
        <w:t>〇 -B.图纸比例</w:t>
      </w:r>
    </w:p>
    <w:p/>
    <w:p>
      <w:r>
        <w:t>〇”D.工程内容</w:t>
      </w:r>
    </w:p>
    <w:p/>
    <w:p>
      <w:r>
        <w:t>21:58                  向着宗 串 吉</w:t>
      </w:r>
    </w:p>
    <w:p>
      <w:r>
        <w:t>义           市政工程施工员 - 建工学堂</w:t>
      </w:r>
    </w:p>
    <w:p/>
    <w:p>
      <w:r>
        <w:t>home kyexam com</w:t>
      </w:r>
    </w:p>
    <w:p/>
    <w:p>
      <w:r>
        <w:t>全 04:23                           悦 100</w:t>
      </w:r>
    </w:p>
    <w:p/>
    <w:p>
      <w:r>
        <w:t>98. [理解题】 背景资料:某市政公司中标城镇道路综</w:t>
      </w:r>
    </w:p>
    <w:p>
      <w:r>
        <w:t>合整治工程，面层为三层式沥青混凝土，基层为两</w:t>
      </w:r>
    </w:p>
    <w:p>
      <w:r>
        <w:t>层二灰稳定碎石料; 随建附属设施有:管道有雨水管</w:t>
      </w:r>
    </w:p>
    <w:p>
      <w:r>
        <w:t>道、污水管道、给水管道和人行过街天桥。施工现</w:t>
      </w:r>
    </w:p>
    <w:p>
      <w:r>
        <w:t>场临近住宅小区和商业建筑区。施工项目部按照企</w:t>
      </w:r>
    </w:p>
    <w:p>
      <w:r>
        <w:t>业规定，进场后建立了项目与企业的信息平台。(5</w:t>
      </w:r>
    </w:p>
    <w:p>
      <w:r>
        <w:t>分)人分) | 二标记</w:t>
      </w:r>
    </w:p>
    <w:p/>
    <w:p>
      <w:r>
        <w:t>98 .2 [浏断题】工程量清单计价是指投标人完成由招标人提</w:t>
      </w:r>
    </w:p>
    <w:p>
      <w:r>
        <w:t>供的工程量清单所需的全部费用，它包括分</w:t>
      </w:r>
    </w:p>
    <w:p>
      <w:r>
        <w:t>部分项工程费、措施项目费、利润、其他项目费以及税金。</w:t>
      </w:r>
    </w:p>
    <w:p/>
    <w:p>
      <w:r>
        <w:t>(0.25分)</w:t>
      </w:r>
    </w:p>
    <w:p/>
    <w:p>
      <w:r>
        <w:t>O〇 上对</w:t>
      </w:r>
    </w:p>
    <w:p/>
    <w:p>
      <w:r>
        <w:t>〇 8.错</w:t>
      </w:r>
    </w:p>
    <w:p/>
    <w:p>
      <w:r>
        <w:t>21:58         偶交会 吕吉6加</w:t>
      </w:r>
    </w:p>
    <w:p/>
    <w:p>
      <w:r>
        <w:t>久           市政工程施工员 - 建工学堂</w:t>
      </w:r>
    </w:p>
    <w:p/>
    <w:p>
      <w:r>
        <w:t>home kgyexam com</w:t>
      </w:r>
    </w:p>
    <w:p/>
    <w:p>
      <w:r>
        <w:t>全04:24                           悦100</w:t>
      </w:r>
    </w:p>
    <w:p/>
    <w:p>
      <w:r>
        <w:t>98. [理解题】 背景资料:某市政公司中标城镇道路综</w:t>
      </w:r>
    </w:p>
    <w:p>
      <w:r>
        <w:t>合整治工程，面层为三层式沥青混凝土，基层为两</w:t>
      </w:r>
    </w:p>
    <w:p>
      <w:r>
        <w:t>层二灰稳定碎石料，随建附属设施有:管道有雨水管</w:t>
      </w:r>
    </w:p>
    <w:p>
      <w:r>
        <w:t>道、污水管道、给水管道和人行过街天桥。施工现</w:t>
      </w:r>
    </w:p>
    <w:p>
      <w:r>
        <w:t>场临近住宅小区和商业建筑区。施工项目部按照企</w:t>
      </w:r>
    </w:p>
    <w:p>
      <w:r>
        <w:t>业规定，进场后建立了项目与企业的信息平台。(5</w:t>
      </w:r>
    </w:p>
    <w:p>
      <w:r>
        <w:t>分ji分) | 二标记</w:t>
      </w:r>
    </w:p>
    <w:p/>
    <w:p>
      <w:r>
        <w:t>98 .3 [多选题] 项目管理中，计算机自动生成直观形象的材</w:t>
      </w:r>
    </w:p>
    <w:p>
      <w:r>
        <w:t>料包括()。 (0.25分)</w:t>
      </w:r>
    </w:p>
    <w:p/>
    <w:p>
      <w:r>
        <w:t>口</w:t>
      </w:r>
    </w:p>
    <w:p/>
    <w:p>
      <w:r>
        <w:t>A. 报表</w:t>
      </w:r>
    </w:p>
    <w:p/>
    <w:p>
      <w:r>
        <w:t>口</w:t>
      </w:r>
    </w:p>
    <w:p/>
    <w:p>
      <w:r>
        <w:t>B. 图像</w:t>
      </w:r>
    </w:p>
    <w:p/>
    <w:p>
      <w:r>
        <w:t>口 .Web网页</w:t>
      </w:r>
    </w:p>
    <w:p/>
    <w:p>
      <w:r>
        <w:t>口</w:t>
      </w:r>
    </w:p>
    <w:p/>
    <w:p>
      <w:r>
        <w:t>D. 电子邮件</w:t>
      </w:r>
    </w:p>
    <w:p/>
    <w:p>
      <w:r>
        <w:t>21:58                  俩交会 串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借04:26                           司100</w:t>
      </w:r>
    </w:p>
    <w:p/>
    <w:p>
      <w:r>
        <w:t>98. [理解题】 背景资料:某市政公司中标城镇道路综</w:t>
      </w:r>
    </w:p>
    <w:p>
      <w:r>
        <w:t>合整治工程，面层为三层式沥青混凝土，基层为两</w:t>
      </w:r>
    </w:p>
    <w:p>
      <w:r>
        <w:t>层二灰稳定碎石料; 随建附属设施有:管道有雨水管</w:t>
      </w:r>
    </w:p>
    <w:p>
      <w:r>
        <w:t>道、污水管道、给水管道和人行过街天桥。施工现</w:t>
      </w:r>
    </w:p>
    <w:p>
      <w:r>
        <w:t>场临近住宅小区和商业建筑区。施工项目部按照企</w:t>
      </w:r>
    </w:p>
    <w:p>
      <w:r>
        <w:t>业规定，进场后建立了项目与企业的信息平台。(5</w:t>
      </w:r>
    </w:p>
    <w:p>
      <w:r>
        <w:t>分1分) | 二标记</w:t>
      </w:r>
    </w:p>
    <w:p/>
    <w:p>
      <w:r>
        <w:t>才算机自动生成直观形象的材。。 98.4 [单选题] 下列选项'</w:t>
      </w:r>
    </w:p>
    <w:p/>
    <w:p>
      <w:r>
        <w:t>25何                               的是()。!</w:t>
      </w:r>
    </w:p>
    <w:p/>
    <w:p>
      <w:r>
        <w:t>加 A. 网络处理模块</w:t>
      </w:r>
    </w:p>
    <w:p/>
    <w:p>
      <w:r>
        <w:t>〇8B. 资源安排与优化</w:t>
      </w:r>
    </w:p>
    <w:p/>
    <w:p>
      <w:r>
        <w:t>〇 成本管理模块9.</w:t>
      </w:r>
    </w:p>
    <w:p/>
    <w:p>
      <w:r>
        <w:t>〇”D. 影像生成模块</w:t>
      </w:r>
    </w:p>
    <w:p/>
    <w:p>
      <w:r>
        <w:t>21:58                      抬关窑 川 al GE，</w:t>
      </w:r>
    </w:p>
    <w:p>
      <w:r>
        <w:t>义           市政工程施工员 - 建工学堂</w:t>
      </w:r>
    </w:p>
    <w:p/>
    <w:p>
      <w:r>
        <w:t>home kyexam com</w:t>
      </w:r>
    </w:p>
    <w:p/>
    <w:p>
      <w:r>
        <w:t>全 04:27                             国100</w:t>
      </w:r>
    </w:p>
    <w:p/>
    <w:p>
      <w:r>
        <w:t>98. [理解题】 背景资料:某市政公司中标城镇道路综</w:t>
      </w:r>
    </w:p>
    <w:p>
      <w:r>
        <w:t>合整治工程，面层为三层式沥青混凝土，基层为两</w:t>
      </w:r>
    </w:p>
    <w:p>
      <w:r>
        <w:t>层二灰稳定碎石料;随建附属设施有:管道有雨水管</w:t>
      </w:r>
    </w:p>
    <w:p>
      <w:r>
        <w:t>道、污水管道、给水管道和人行过街天桥。施工现</w:t>
      </w:r>
    </w:p>
    <w:p>
      <w:r>
        <w:t>场临近住宅小区和商业建筑区。施工项目部按照企</w:t>
      </w:r>
    </w:p>
    <w:p>
      <w:r>
        <w:t>业规定，进场后建立了项目与企业的信息平台。(5</w:t>
      </w:r>
    </w:p>
    <w:p>
      <w:r>
        <w:t>分)1G分) | 二标记</w:t>
      </w:r>
    </w:p>
    <w:p/>
    <w:p>
      <w:r>
        <w:t>98.4 [单选题] 下列选项中不局于项目管理常用计算机模块</w:t>
      </w:r>
    </w:p>
    <w:p>
      <w:r>
        <w:t>的是( )。.(评25分)</w:t>
      </w:r>
    </w:p>
    <w:p/>
    <w:p>
      <w:r>
        <w:t>加”A 网络处理模块</w:t>
      </w:r>
    </w:p>
    <w:p/>
    <w:p>
      <w:r>
        <w:t>O〇.8. 资源安排与优化模块</w:t>
      </w:r>
    </w:p>
    <w:p/>
    <w:p>
      <w:r>
        <w:t>加 成本管理模块9.</w:t>
      </w:r>
    </w:p>
    <w:p/>
    <w:p>
      <w:r>
        <w:t>〇”D. 影像生成模块</w:t>
      </w:r>
    </w:p>
    <w:p/>
    <w:p>
      <w:r>
        <w:t>【0429 匡         向半宝十吉</w:t>
      </w:r>
    </w:p>
    <w:p/>
    <w:p>
      <w:r>
        <w:t>义           市政工程施工员 - 建工学堂</w:t>
      </w:r>
    </w:p>
    <w:p/>
    <w:p>
      <w:r>
        <w:t>home kgyexam com</w:t>
      </w:r>
    </w:p>
    <w:p/>
    <w:p>
      <w:r>
        <w:t>全 04:28                           涪100</w:t>
      </w:r>
    </w:p>
    <w:p/>
    <w:p>
      <w:r>
        <w:t>98. [理解题】 背景资料:某市政公司中标城镇道路综合</w:t>
      </w:r>
    </w:p>
    <w:p>
      <w:r>
        <w:t>整治工程，面层为三层式沥青混凝土，基层为两层二</w:t>
      </w:r>
    </w:p>
    <w:p>
      <w:r>
        <w:t>灰稳定碎石料; 随建附属设施有:管道有雨水管道、</w:t>
      </w:r>
    </w:p>
    <w:p>
      <w:r>
        <w:t>污水管道、给水管道和人行过街天桥。施工现场临近</w:t>
      </w:r>
    </w:p>
    <w:p>
      <w:r>
        <w:t>住宅小区和商业建筑区。施工项目部按照企业规定，</w:t>
      </w:r>
    </w:p>
    <w:p>
      <w:r>
        <w:t>进场后建立了项目与企业的信息平台。(5分) (1分)</w:t>
      </w:r>
    </w:p>
    <w:p/>
    <w:p>
      <w:r>
        <w:t>98.1 [单选题] AutoCAD为满足施工的实际需要，可以随时</w:t>
      </w:r>
    </w:p>
    <w:p>
      <w:r>
        <w:t>调整各项设置和( )。 (0.25分)</w:t>
      </w:r>
    </w:p>
    <w:p/>
    <w:p>
      <w:r>
        <w:t>人A. 设计说明</w:t>
      </w:r>
    </w:p>
    <w:p>
      <w:r>
        <w:t>B. 图纸比例</w:t>
      </w:r>
    </w:p>
    <w:p>
      <w:r>
        <w:t>CC. 修改图形</w:t>
      </w:r>
    </w:p>
    <w:p>
      <w:r>
        <w:t>D. 工程内容</w:t>
      </w:r>
    </w:p>
    <w:p>
      <w:r>
        <w:t>考生答案                     正确答案                               分数</w:t>
      </w:r>
    </w:p>
    <w:p/>
    <w:p>
      <w:r>
        <w:t>C ww                   C                        0.25/0.25</w:t>
      </w:r>
    </w:p>
    <w:p>
      <w:r>
        <w:t>分</w:t>
      </w:r>
    </w:p>
    <w:p/>
    <w:p>
      <w:r>
        <w:t>题目解析: .无解析</w:t>
      </w:r>
    </w:p>
    <w:p/>
    <w:p>
      <w:r>
        <w:t>98.2 [判断题] 工程量清单计价是指投标人完成由招标人提</w:t>
      </w:r>
    </w:p>
    <w:p>
      <w:r>
        <w:t>(0430 了            向交会 串圳6，</w:t>
      </w:r>
    </w:p>
    <w:p/>
    <w:p>
      <w:r>
        <w:t>义           市政工程施工员 - 建工学堂          本</w:t>
      </w:r>
    </w:p>
    <w:p/>
    <w:p>
      <w:r>
        <w:t>home yexam com</w:t>
      </w:r>
    </w:p>
    <w:p/>
    <w:p>
      <w:r>
        <w:t>伍04:29                                          100</w:t>
      </w:r>
    </w:p>
    <w:p/>
    <w:p>
      <w:r>
        <w:t>98.1 [单选题] AutoCAD为满足施工的实际需要，可以随时</w:t>
      </w:r>
    </w:p>
    <w:p>
      <w:r>
        <w:t>调整各项设置和()。 (0.25分)</w:t>
      </w:r>
    </w:p>
    <w:p/>
    <w:p>
      <w:r>
        <w:t>人A. 设计说明</w:t>
      </w:r>
    </w:p>
    <w:p/>
    <w:p>
      <w:r>
        <w:t>B. 图纸比例</w:t>
      </w:r>
    </w:p>
    <w:p/>
    <w:p>
      <w:r>
        <w:t>考生答案                     正确答案                               分数</w:t>
      </w:r>
    </w:p>
    <w:p>
      <w:r>
        <w:t>C w                   C                        0.25/0.25</w:t>
      </w:r>
    </w:p>
    <w:p>
      <w:r>
        <w:t>分</w:t>
      </w:r>
    </w:p>
    <w:p/>
    <w:p>
      <w:r>
        <w:t>题目解析” 无解析</w:t>
      </w:r>
    </w:p>
    <w:p/>
    <w:p>
      <w:r>
        <w:t>98.2 [剂断题] 工程量清单计价是指投标人完成由招标人提</w:t>
      </w:r>
    </w:p>
    <w:p/>
    <w:p>
      <w:r>
        <w:t>供的工程重清单所需的全部费用，它包括分</w:t>
      </w:r>
    </w:p>
    <w:p>
      <w:r>
        <w:t>部分项工程费、措施项目费、利润、其他项目费以及税金。</w:t>
      </w:r>
    </w:p>
    <w:p>
      <w:r>
        <w:t>们25分)</w:t>
      </w:r>
    </w:p>
    <w:p/>
    <w:p>
      <w:r>
        <w:t>A.对</w:t>
      </w:r>
    </w:p>
    <w:p>
      <w:r>
        <w:t>B.错</w:t>
      </w:r>
    </w:p>
    <w:p>
      <w:r>
        <w:t>考生答案                     正确答案                               分数</w:t>
      </w:r>
    </w:p>
    <w:p>
      <w:r>
        <w:t>对                      错                             0/0.25分</w:t>
      </w:r>
    </w:p>
    <w:p/>
    <w:p>
      <w:r>
        <w:t>题目解析;无解析</w:t>
      </w:r>
    </w:p>
    <w:p/>
    <w:p>
      <w:r>
        <w:t>【0432 了                      和侦芋会 串可6加，</w:t>
      </w:r>
    </w:p>
    <w:p/>
    <w:p>
      <w:r>
        <w:t>色           市政工程施工员 - 建工学堂</w:t>
      </w:r>
    </w:p>
    <w:p/>
    <w:p>
      <w:r>
        <w:t>homekyexam com</w:t>
      </w:r>
    </w:p>
    <w:p/>
    <w:p>
      <w:r>
        <w:t>全04:31                                          100</w:t>
      </w:r>
    </w:p>
    <w:p>
      <w:r>
        <w:t>二工=               证mi王                      闻呈</w:t>
      </w:r>
    </w:p>
    <w:p>
      <w:r>
        <w:t>起有                           C                                  0.25/0.25</w:t>
      </w:r>
    </w:p>
    <w:p/>
    <w:p>
      <w:r>
        <w:t>分</w:t>
      </w:r>
    </w:p>
    <w:p>
      <w:r>
        <w:t>题目解析: 无解析</w:t>
      </w:r>
    </w:p>
    <w:p/>
    <w:p>
      <w:r>
        <w:t>98.2 [浏断是] 工程熏清单计价是指投标人完成由招标人提</w:t>
      </w:r>
    </w:p>
    <w:p>
      <w:r>
        <w:t>供的工程量清单所需的全部费用，它包括分</w:t>
      </w:r>
    </w:p>
    <w:p>
      <w:r>
        <w:t>部分项工程费、措施项目费、利润、其他项目费以及税金。</w:t>
      </w:r>
    </w:p>
    <w:p/>
    <w:p>
      <w:r>
        <w:t>人.对</w:t>
      </w:r>
    </w:p>
    <w:p>
      <w:r>
        <w:t>B. 错</w:t>
      </w:r>
    </w:p>
    <w:p>
      <w:r>
        <w:t>考生答案                     正确答案                               分数</w:t>
      </w:r>
    </w:p>
    <w:p>
      <w:r>
        <w:t>对 X                          错                                  0/10.25分</w:t>
      </w:r>
    </w:p>
    <w:p/>
    <w:p>
      <w:r>
        <w:t>题目解析: .无解析</w:t>
      </w:r>
    </w:p>
    <w:p/>
    <w:p>
      <w:r>
        <w:t>98 3 [多选题] 项目管理中，计算机自动生成直观形象的材</w:t>
      </w:r>
    </w:p>
    <w:p>
      <w:r>
        <w:t>料包括()。 0 25分)</w:t>
      </w:r>
    </w:p>
    <w:p/>
    <w:p>
      <w:r>
        <w:t>A. 报表</w:t>
      </w:r>
    </w:p>
    <w:p>
      <w:r>
        <w:t>B. 图像</w:t>
      </w:r>
    </w:p>
    <w:p/>
    <w:p>
      <w:r>
        <w:t>C. Web网页</w:t>
      </w:r>
    </w:p>
    <w:p/>
    <w:p>
      <w:r>
        <w:t>21:58        个%鹤十 吉加，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全04:32</w:t>
      </w:r>
    </w:p>
    <w:p/>
    <w:p>
      <w:r>
        <w:t>98 .2 [判断题】 工程量清单计价是指投标人完成由招标人提</w:t>
      </w:r>
    </w:p>
    <w:p>
      <w:r>
        <w:t>供的工程量清单所需的全部费用，它包括分</w:t>
      </w:r>
    </w:p>
    <w:p>
      <w:r>
        <w:t>部分项工程费、措施项目费、利润、其他项目费以及税金。</w:t>
      </w:r>
    </w:p>
    <w:p/>
    <w:p>
      <w:r>
        <w:t>(0.25分)</w:t>
      </w:r>
    </w:p>
    <w:p/>
    <w:p>
      <w:r>
        <w:t>A.对</w:t>
      </w:r>
    </w:p>
    <w:p/>
    <w:p>
      <w:r>
        <w:t>B.错</w:t>
      </w:r>
    </w:p>
    <w:p/>
    <w:p>
      <w:r>
        <w:t>考生答案                     正确答案                               分数</w:t>
      </w:r>
    </w:p>
    <w:p>
      <w:r>
        <w:t>对 X                          错                                  0/0.25分 |</w:t>
      </w:r>
    </w:p>
    <w:p/>
    <w:p>
      <w:r>
        <w:t>题目解析; -无解析</w:t>
      </w:r>
    </w:p>
    <w:p/>
    <w:p>
      <w:r>
        <w:t>98 3 [多选题] 项目管理中，计算机自动生成直观形象的材 |</w:t>
      </w:r>
    </w:p>
    <w:p>
      <w:r>
        <w:t>料包括( )。 (0.25分)</w:t>
      </w:r>
    </w:p>
    <w:p/>
    <w:p>
      <w:r>
        <w:t>A. 报表</w:t>
      </w:r>
    </w:p>
    <w:p/>
    <w:p>
      <w:r>
        <w:t>B. 图像</w:t>
      </w:r>
    </w:p>
    <w:p/>
    <w:p>
      <w:r>
        <w:t>C. Web网页</w:t>
      </w:r>
    </w:p>
    <w:p/>
    <w:p>
      <w:r>
        <w:t>D. 电子邮件</w:t>
      </w:r>
    </w:p>
    <w:p/>
    <w:p>
      <w:r>
        <w:t>E. 微信</w:t>
      </w:r>
    </w:p>
    <w:p/>
    <w:p>
      <w:r>
        <w:t>考生答碌                     正确答案                               分数</w:t>
      </w:r>
    </w:p>
    <w:p>
      <w:r>
        <w:t>AC 其           ABCD，            0.13/0.25</w:t>
      </w:r>
    </w:p>
    <w:p/>
    <w:p>
      <w:r>
        <w:t>[0434 有         个%鹤是吉加，</w:t>
      </w:r>
    </w:p>
    <w:p/>
    <w:p>
      <w:r>
        <w:t>色           市政工程施工员 - 建工学堂</w:t>
      </w:r>
    </w:p>
    <w:p/>
    <w:p>
      <w:r>
        <w:t>home yexam com</w:t>
      </w:r>
    </w:p>
    <w:p/>
    <w:p>
      <w:r>
        <w:t>人04:33                           悦100</w:t>
      </w:r>
    </w:p>
    <w:p/>
    <w:p>
      <w:r>
        <w:t>98 .3 [多选题] 项目管理中，计算机自动生成直观形象的材</w:t>
      </w:r>
    </w:p>
    <w:p>
      <w:r>
        <w:t>料包括()。 (0.25分)</w:t>
      </w:r>
    </w:p>
    <w:p/>
    <w:p>
      <w:r>
        <w:t>A. 报表</w:t>
      </w:r>
    </w:p>
    <w:p/>
    <w:p>
      <w:r>
        <w:t>B. 图像</w:t>
      </w:r>
    </w:p>
    <w:p/>
    <w:p>
      <w:r>
        <w:t>C, Web网页</w:t>
      </w:r>
    </w:p>
    <w:p/>
    <w:p>
      <w:r>
        <w:t>D. 电子邮件</w:t>
      </w:r>
    </w:p>
    <w:p/>
    <w:p>
      <w:r>
        <w:t>E 微信</w:t>
      </w:r>
    </w:p>
    <w:p/>
    <w:p>
      <w:r>
        <w:t>考生答案                     正确答案                               分数</w:t>
      </w:r>
    </w:p>
    <w:p/>
    <w:p>
      <w:r>
        <w:t>AC 其                  ABCD                   0.1310.25</w:t>
      </w:r>
    </w:p>
    <w:p>
      <w:r>
        <w:t>分</w:t>
      </w:r>
    </w:p>
    <w:p/>
    <w:p>
      <w:r>
        <w:t>题目解析;无解析</w:t>
      </w:r>
    </w:p>
    <w:p/>
    <w:p>
      <w:r>
        <w:t>98.4[单选题] 下列选项中不属于项目管理常用计算机模块</w:t>
      </w:r>
    </w:p>
    <w:p>
      <w:r>
        <w:t>的是( )。.人25分)</w:t>
      </w:r>
    </w:p>
    <w:p/>
    <w:p>
      <w:r>
        <w:t>人. 网络处理模块</w:t>
      </w:r>
    </w:p>
    <w:p/>
    <w:p>
      <w:r>
        <w:t>B. 资源安排与优化模块</w:t>
      </w:r>
    </w:p>
    <w:p>
      <w:r>
        <w:t>人.成本管理模块9</w:t>
      </w:r>
    </w:p>
    <w:p>
      <w:r>
        <w:t>[影像生成模块</w:t>
      </w:r>
    </w:p>
    <w:p/>
    <w:p>
      <w:r>
        <w:t>考生答案                     正确答案                               分数</w:t>
      </w:r>
    </w:p>
    <w:p/>
    <w:p>
      <w:r>
        <w:t>CE 2                 向罗会 吕吉6加</w:t>
      </w:r>
    </w:p>
    <w:p/>
    <w:p>
      <w:r>
        <w:t>义           市政工程施工员 - 建工学堂          E</w:t>
      </w:r>
    </w:p>
    <w:p/>
    <w:p>
      <w:r>
        <w:t>home kyexam com</w:t>
      </w:r>
    </w:p>
    <w:p/>
    <w:p>
      <w:r>
        <w:t>全0434</w:t>
      </w:r>
    </w:p>
    <w:p/>
    <w:p>
      <w:r>
        <w:t>C. Web网页</w:t>
      </w:r>
    </w:p>
    <w:p/>
    <w:p>
      <w:r>
        <w:t>D. 电子邮件</w:t>
      </w:r>
    </w:p>
    <w:p/>
    <w:p>
      <w:r>
        <w:t>E微信</w:t>
      </w:r>
    </w:p>
    <w:p/>
    <w:p>
      <w:r>
        <w:t>考生答案                     正确答案                               分数</w:t>
      </w:r>
    </w:p>
    <w:p/>
    <w:p>
      <w:r>
        <w:t>AC 其                  ABCD                   0.13/10.25</w:t>
      </w:r>
    </w:p>
    <w:p>
      <w:r>
        <w:t>分</w:t>
      </w:r>
    </w:p>
    <w:p/>
    <w:p>
      <w:r>
        <w:t>题肯解析: 无解析</w:t>
      </w:r>
    </w:p>
    <w:p/>
    <w:p>
      <w:r>
        <w:t>984 [单选题] 下列选项中不属于项目管理常用计算机模块</w:t>
      </w:r>
    </w:p>
    <w:p>
      <w:r>
        <w:t>的是( )。. (825分)</w:t>
      </w:r>
    </w:p>
    <w:p/>
    <w:p>
      <w:r>
        <w:t>人. 网络处理模块</w:t>
      </w:r>
    </w:p>
    <w:p>
      <w:r>
        <w:t>B. 资源安掉与优化模块</w:t>
      </w:r>
    </w:p>
    <w:p/>
    <w:p>
      <w:r>
        <w:t>人.成本管理模块9.</w:t>
      </w:r>
    </w:p>
    <w:p/>
    <w:p>
      <w:r>
        <w:t>D. 影像生成模块</w:t>
      </w:r>
    </w:p>
    <w:p/>
    <w:p>
      <w:r>
        <w:t>考生答案                     正确答案                               分数</w:t>
      </w:r>
    </w:p>
    <w:p>
      <w:r>
        <w:t>C                       D                             0/0.25分</w:t>
      </w:r>
    </w:p>
    <w:p/>
    <w:p>
      <w:r>
        <w:t>题目解析: 无解析</w:t>
      </w:r>
    </w:p>
    <w:p/>
    <w:p>
      <w:r>
        <w:t>21:58           抬忆富川 GE</w:t>
      </w:r>
    </w:p>
    <w:p>
      <w:r>
        <w:t>义           市政工程施工员 - 建工学堂          E</w:t>
      </w:r>
    </w:p>
    <w:p/>
    <w:p>
      <w:r>
        <w:t>home kyexam com</w:t>
      </w:r>
    </w:p>
    <w:p/>
    <w:p>
      <w:r>
        <w:t>全04:36                           涪100</w:t>
      </w:r>
    </w:p>
    <w:p/>
    <w:p>
      <w:r>
        <w:t>99 [理解题] 背景资料:城市高架桥项目中标后，市</w:t>
      </w:r>
    </w:p>
    <w:p>
      <w:r>
        <w:t>政公司成立了项目部，明确项目经理为公司的法人</w:t>
      </w:r>
    </w:p>
    <w:p>
      <w:r>
        <w:t>代表，设立了工程成本、利润等考核指标。(5分) (1</w:t>
      </w:r>
    </w:p>
    <w:p/>
    <w:p>
      <w:r>
        <w:t>分)| 直标记</w:t>
      </w:r>
    </w:p>
    <w:p/>
    <w:p>
      <w:r>
        <w:t>99 1 [浏断题】 施工项目成本管理目的是在保证工程质量、</w:t>
      </w:r>
    </w:p>
    <w:p>
      <w:r>
        <w:t>安全、工期等合同要求的前提下，为企业获</w:t>
      </w:r>
    </w:p>
    <w:p>
      <w:r>
        <w:t>得最大的经济利益。 (0.25分)</w:t>
      </w:r>
    </w:p>
    <w:p/>
    <w:p>
      <w:r>
        <w:t>OA对</w:t>
      </w:r>
    </w:p>
    <w:p/>
    <w:p>
      <w:r>
        <w:t>〇 B.错</w:t>
      </w:r>
    </w:p>
    <w:p/>
    <w:p>
      <w:r>
        <w:t>2158                  向区会 吕 可6加，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全04:37                           涪100</w:t>
      </w:r>
    </w:p>
    <w:p/>
    <w:p>
      <w:r>
        <w:t>99. [理解题】 背景资料:城市高架桥项目中标后，市</w:t>
      </w:r>
    </w:p>
    <w:p>
      <w:r>
        <w:t>政公司成立了项目部，明确项目经理为公司的法人</w:t>
      </w:r>
    </w:p>
    <w:p>
      <w:r>
        <w:t>代表，设立了工程成本、利润等考核指标。(5分) (1</w:t>
      </w:r>
    </w:p>
    <w:p>
      <w:r>
        <w:t>分)</w:t>
      </w:r>
    </w:p>
    <w:p/>
    <w:p>
      <w:r>
        <w:t>分) | 女标记</w:t>
      </w:r>
    </w:p>
    <w:p/>
    <w:p>
      <w:r>
        <w:t>99 2 [单选题] 纠偏是施工成本控制步骤中最具有( )性的。</w:t>
      </w:r>
    </w:p>
    <w:p/>
    <w:p>
      <w:r>
        <w:t>{0.25分)</w:t>
      </w:r>
    </w:p>
    <w:p>
      <w:r>
        <w:t>〇 A.挑成</w:t>
      </w:r>
    </w:p>
    <w:p>
      <w:r>
        <w:t>Q B.争议</w:t>
      </w:r>
    </w:p>
    <w:p/>
    <w:p>
      <w:r>
        <w:t>〇 C.内涵</w:t>
      </w:r>
    </w:p>
    <w:p/>
    <w:p>
      <w:r>
        <w:t>〇 D.实质</w:t>
      </w:r>
    </w:p>
    <w:p/>
    <w:p>
      <w:r>
        <w:t>21:58                  向着窜 是 吉</w:t>
      </w:r>
    </w:p>
    <w:p>
      <w:r>
        <w:t>义           市政工程施工员 - 建工学堂</w:t>
      </w:r>
    </w:p>
    <w:p/>
    <w:p>
      <w:r>
        <w:t>home kyexam com</w:t>
      </w:r>
    </w:p>
    <w:p/>
    <w:p>
      <w:r>
        <w:t>全 04:38                                      涪100</w:t>
      </w:r>
    </w:p>
    <w:p/>
    <w:p>
      <w:r>
        <w:t>99. [理解题】 背景资料:城市高架桥项目中标后，市</w:t>
      </w:r>
    </w:p>
    <w:p>
      <w:r>
        <w:t>政公司成立了项目部，明确项目经理为公司的法人</w:t>
      </w:r>
    </w:p>
    <w:p>
      <w:r>
        <w:t>代表，设立了工程成本、利润等考核指标。(5分) (1</w:t>
      </w:r>
    </w:p>
    <w:p/>
    <w:p>
      <w:r>
        <w:t>分) | 食标记</w:t>
      </w:r>
    </w:p>
    <w:p/>
    <w:p>
      <w:r>
        <w:t>99 .3 [单选题] 项目成本管理的第一责任人是( )。 (0.25分)</w:t>
      </w:r>
    </w:p>
    <w:p/>
    <w:p>
      <w:r>
        <w:t>〇 A. 项目负责人</w:t>
      </w:r>
    </w:p>
    <w:p/>
    <w:p>
      <w:r>
        <w:t>〇8B. 项目技术负责人</w:t>
      </w:r>
    </w:p>
    <w:p/>
    <w:p>
      <w:r>
        <w:t>人 C. 项目监理工程师</w:t>
      </w:r>
    </w:p>
    <w:p/>
    <w:p>
      <w:r>
        <w:t>〇-5 总监理工程师</w:t>
      </w:r>
    </w:p>
    <w:p/>
    <w:p>
      <w:r>
        <w:t>咎忆会 串 可69</w:t>
      </w:r>
    </w:p>
    <w:p>
      <w:r>
        <w:t>久           市政工程施工员 - 建工学堂</w:t>
      </w:r>
    </w:p>
    <w:p/>
    <w:p>
      <w:r>
        <w:t>home kyexam com</w:t>
      </w:r>
    </w:p>
    <w:p/>
    <w:p>
      <w:r>
        <w:t>全04:39                                      涪100</w:t>
      </w:r>
    </w:p>
    <w:p/>
    <w:p>
      <w:r>
        <w:t>99. [理解题] 背景资料:城市高架桥项目中标后，市</w:t>
      </w:r>
    </w:p>
    <w:p>
      <w:r>
        <w:t>政公司成立了项目部，明确项目经理为公司的法人</w:t>
      </w:r>
    </w:p>
    <w:p>
      <w:r>
        <w:t>代表，设立了工程成本、利润等考核指标。(5分) (1</w:t>
      </w:r>
    </w:p>
    <w:p/>
    <w:p>
      <w:r>
        <w:t>分) | 食标记</w:t>
      </w:r>
    </w:p>
    <w:p/>
    <w:p>
      <w:r>
        <w:t>99 4 [多选题]】 施工项目直接成本中的其他直接费包括( )。</w:t>
      </w:r>
    </w:p>
    <w:p/>
    <w:p>
      <w:r>
        <w:t>《0.25分)</w:t>
      </w:r>
    </w:p>
    <w:p>
      <w:r>
        <w:t>口 A.临时设施费</w:t>
      </w:r>
    </w:p>
    <w:p/>
    <w:p>
      <w:r>
        <w:t>癌 昌.检测试验费</w:t>
      </w:r>
    </w:p>
    <w:p/>
    <w:p>
      <w:r>
        <w:t>口</w:t>
      </w:r>
    </w:p>
    <w:p/>
    <w:p>
      <w:r>
        <w:t>C. 二次搬运费</w:t>
      </w:r>
    </w:p>
    <w:p/>
    <w:p>
      <w:r>
        <w:t>本]</w:t>
      </w:r>
    </w:p>
    <w:p/>
    <w:p>
      <w:r>
        <w:t>D. 工程排污费</w:t>
      </w:r>
    </w:p>
    <w:p/>
    <w:p>
      <w:r>
        <w:t>口 上 社会保障费</w:t>
      </w:r>
    </w:p>
    <w:p/>
    <w:p>
      <w:r>
        <w:t>【0442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全0441</w:t>
      </w:r>
    </w:p>
    <w:p/>
    <w:p>
      <w:r>
        <w:t>100</w:t>
      </w:r>
    </w:p>
    <w:p/>
    <w:p>
      <w:r>
        <w:t>99 [理解题】 背景资料:城市高架桥项目中标后，市政</w:t>
      </w:r>
    </w:p>
    <w:p>
      <w:r>
        <w:t>公司成立了项目部，明确项目经理为公司的法人代</w:t>
      </w:r>
    </w:p>
    <w:p>
      <w:r>
        <w:t>表，设立了工程成本、利润等考核指标。(5分) (1分)</w:t>
      </w:r>
    </w:p>
    <w:p/>
    <w:p>
      <w:r>
        <w:t>99.1 [判断题]】 施工项目成本管理目的是在保证工程质量、</w:t>
      </w:r>
    </w:p>
    <w:p>
      <w:r>
        <w:t>安全、工期等合同要求的前提下，为企业获</w:t>
      </w:r>
    </w:p>
    <w:p>
      <w:r>
        <w:t>得最大的经济利益。 (0.25分)</w:t>
      </w:r>
    </w:p>
    <w:p/>
    <w:p>
      <w:r>
        <w:t>A.对</w:t>
      </w:r>
    </w:p>
    <w:p>
      <w:r>
        <w:t>B. 错</w:t>
      </w:r>
    </w:p>
    <w:p>
      <w:r>
        <w:t>考生答案                          正确答案                                       分数</w:t>
      </w:r>
    </w:p>
    <w:p>
      <w:r>
        <w:t>对Y                          对                                 0.25/0.25</w:t>
      </w:r>
    </w:p>
    <w:p/>
    <w:p>
      <w:r>
        <w:t>分</w:t>
      </w:r>
    </w:p>
    <w:p>
      <w:r>
        <w:t>题目解析: 无解析</w:t>
      </w:r>
    </w:p>
    <w:p/>
    <w:p>
      <w:r>
        <w:t>99 .2 [单选感] 纠偏是施工成本控制步骤中最具有( )性的。</w:t>
      </w:r>
    </w:p>
    <w:p>
      <w:r>
        <w:t>介-25分)</w:t>
      </w:r>
    </w:p>
    <w:p/>
    <w:p>
      <w:r>
        <w:t>A. 挑战</w:t>
      </w:r>
    </w:p>
    <w:p>
      <w:r>
        <w:t>B.争议</w:t>
      </w:r>
    </w:p>
    <w:p>
      <w:r>
        <w:t>C. 内涵</w:t>
      </w:r>
    </w:p>
    <w:p>
      <w:r>
        <w:t>【0443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伍04:42</w:t>
      </w:r>
    </w:p>
    <w:p/>
    <w:p>
      <w:r>
        <w:t>100</w:t>
      </w:r>
    </w:p>
    <w:p/>
    <w:p>
      <w:r>
        <w:t>公司成立了项目部，明确项目经理为公司的法人代</w:t>
      </w:r>
    </w:p>
    <w:p>
      <w:r>
        <w:t>表，设立了工程成本、利润等考核指标。(5分) (1分)</w:t>
      </w:r>
    </w:p>
    <w:p/>
    <w:p>
      <w:r>
        <w:t>99.1 [浏断题】 施工项目成本管理目的是在保证工程质量、</w:t>
      </w:r>
    </w:p>
    <w:p>
      <w:r>
        <w:t>安全、工期等合同要求的前提下，为企业获</w:t>
      </w:r>
    </w:p>
    <w:p>
      <w:r>
        <w:t>得最大的经济利益。 (0.25分)</w:t>
      </w:r>
    </w:p>
    <w:p/>
    <w:p>
      <w:r>
        <w:t>A.对</w:t>
      </w:r>
    </w:p>
    <w:p>
      <w:r>
        <w:t>B.错</w:t>
      </w:r>
    </w:p>
    <w:p>
      <w:r>
        <w:t>考生答案                     正确答案                               分数</w:t>
      </w:r>
    </w:p>
    <w:p>
      <w:r>
        <w:t>对 w                                对                                         025/0.25</w:t>
      </w:r>
    </w:p>
    <w:p/>
    <w:p>
      <w:r>
        <w:t>分</w:t>
      </w:r>
    </w:p>
    <w:p>
      <w:r>
        <w:t>题目解析;无解析</w:t>
      </w:r>
    </w:p>
    <w:p/>
    <w:p>
      <w:r>
        <w:t>99.2 [单选题] 纠偏是施工成本控制步骤中最具有({ )性的。</w:t>
      </w:r>
    </w:p>
    <w:p>
      <w:r>
        <w:t>(0.25分)</w:t>
      </w:r>
    </w:p>
    <w:p/>
    <w:p>
      <w:r>
        <w:t>A. 挑战</w:t>
      </w:r>
    </w:p>
    <w:p>
      <w:r>
        <w:t>B.争议</w:t>
      </w:r>
    </w:p>
    <w:p>
      <w:r>
        <w:t>C. 内涵</w:t>
      </w:r>
    </w:p>
    <w:p>
      <w:r>
        <w:t>D.实质</w:t>
      </w:r>
    </w:p>
    <w:p/>
    <w:p>
      <w:r>
        <w:t>CE 2                 侦光之 二 十</w:t>
      </w:r>
    </w:p>
    <w:p/>
    <w:p>
      <w:r>
        <w:t>义           市政工程施工员 - 建工学堂</w:t>
      </w:r>
    </w:p>
    <w:p/>
    <w:p>
      <w:r>
        <w:t>home kyexam com</w:t>
      </w:r>
    </w:p>
    <w:p>
      <w:r>
        <w:t>全 04:43                                      习 100</w:t>
      </w:r>
    </w:p>
    <w:p/>
    <w:p>
      <w:r>
        <w:t>99.1 [浏断题】 施工项目成本管理目的是在保证工程质量、</w:t>
      </w:r>
    </w:p>
    <w:p>
      <w:r>
        <w:t>安全、工期等合同要求的前提下，为企业获</w:t>
      </w:r>
    </w:p>
    <w:p>
      <w:r>
        <w:t>得最大的经济利益。 (0.25分)</w:t>
      </w:r>
    </w:p>
    <w:p/>
    <w:p>
      <w:r>
        <w:t>人对</w:t>
      </w:r>
    </w:p>
    <w:p/>
    <w:p>
      <w:r>
        <w:t>日 错                                                                 |</w:t>
      </w:r>
    </w:p>
    <w:p>
      <w:r>
        <w:t>考生答案             正确答案                   和数</w:t>
      </w:r>
    </w:p>
    <w:p>
      <w:r>
        <w:t>对 w                                  对                                          位25/0.25</w:t>
      </w:r>
    </w:p>
    <w:p/>
    <w:p>
      <w:r>
        <w:t>分</w:t>
      </w:r>
    </w:p>
    <w:p>
      <w:r>
        <w:t>题目解析: 无解析</w:t>
      </w:r>
    </w:p>
    <w:p/>
    <w:p>
      <w:r>
        <w:t>99.2 [单选题] 纠偏是施工成本控制步骤中最具有( )性的。</w:t>
      </w:r>
    </w:p>
    <w:p>
      <w:r>
        <w:t>(0.25纯)                                      |</w:t>
      </w:r>
    </w:p>
    <w:p/>
    <w:p>
      <w:r>
        <w:t>人A. 挑战</w:t>
      </w:r>
    </w:p>
    <w:p>
      <w:r>
        <w:t>B.争议</w:t>
      </w:r>
    </w:p>
    <w:p>
      <w:r>
        <w:t>C: 内涵</w:t>
      </w:r>
    </w:p>
    <w:p>
      <w:r>
        <w:t>D.实质</w:t>
      </w:r>
    </w:p>
    <w:p/>
    <w:p>
      <w:r>
        <w:t>考生答案                     正确答案                               分数</w:t>
      </w:r>
    </w:p>
    <w:p>
      <w:r>
        <w:t>C 时                         D                                0/0.25分</w:t>
      </w:r>
    </w:p>
    <w:p/>
    <w:p>
      <w:r>
        <w:t>题目解析; 无解析</w:t>
      </w:r>
    </w:p>
    <w:p/>
    <w:p>
      <w:r>
        <w:t>21:58                      向思会 几 可6加</w:t>
      </w:r>
    </w:p>
    <w:p/>
    <w:p>
      <w:r>
        <w:t>义           市政工程施工员 - 建工学堂          二</w:t>
      </w:r>
    </w:p>
    <w:p/>
    <w:p>
      <w:r>
        <w:t>home kyexam com</w:t>
      </w:r>
    </w:p>
    <w:p/>
    <w:p>
      <w:r>
        <w:t>全0444</w:t>
      </w:r>
    </w:p>
    <w:p/>
    <w:p>
      <w:r>
        <w:t>吏日朋币，访联而</w:t>
      </w:r>
    </w:p>
    <w:p/>
    <w:p>
      <w:r>
        <w:t>99 2 [单选题] 纠偏是施工成本控制步骤中最具有( )性的。</w:t>
      </w:r>
    </w:p>
    <w:p>
      <w:r>
        <w:t>(025分)</w:t>
      </w:r>
    </w:p>
    <w:p/>
    <w:p>
      <w:r>
        <w:t>A. 挑战</w:t>
      </w:r>
    </w:p>
    <w:p>
      <w:r>
        <w:t>B.争议</w:t>
      </w:r>
    </w:p>
    <w:p>
      <w:r>
        <w:t>C. 内涵</w:t>
      </w:r>
    </w:p>
    <w:p>
      <w:r>
        <w:t>D.实质</w:t>
      </w:r>
    </w:p>
    <w:p/>
    <w:p>
      <w:r>
        <w:t>考生答案                 正确答案                          分数</w:t>
      </w:r>
    </w:p>
    <w:p>
      <w:r>
        <w:t>C X                         D                                070.25分</w:t>
      </w:r>
    </w:p>
    <w:p/>
    <w:p>
      <w:r>
        <w:t>题目解析;无解析</w:t>
      </w:r>
    </w:p>
    <w:p/>
    <w:p>
      <w:r>
        <w:t>99.3 [单选题] 项目成本管理的第一责任人是( )。 (0.25分)</w:t>
      </w:r>
    </w:p>
    <w:p>
      <w:r>
        <w:t>A. 项目负责人</w:t>
      </w:r>
    </w:p>
    <w:p/>
    <w:p>
      <w:r>
        <w:t>B. 项目技术负责人</w:t>
      </w:r>
    </w:p>
    <w:p/>
    <w:p>
      <w:r>
        <w:t>C. 项目监理工程师</w:t>
      </w:r>
    </w:p>
    <w:p/>
    <w:p>
      <w:r>
        <w:t>D.,总监理工程师</w:t>
      </w:r>
    </w:p>
    <w:p/>
    <w:p>
      <w:r>
        <w:t>考生答案                     正确答案                               分数</w:t>
      </w:r>
    </w:p>
    <w:p/>
    <w:p>
      <w:r>
        <w:t>【447                 个%会 串可加</w:t>
      </w:r>
    </w:p>
    <w:p/>
    <w:p>
      <w:r>
        <w:t>久           市政工程施工员 - 建工学堂          有</w:t>
      </w:r>
    </w:p>
    <w:p>
      <w:r>
        <w:t>home kyexam.com</w:t>
      </w:r>
    </w:p>
    <w:p/>
    <w:p>
      <w:r>
        <w:t>全04:46                           涪100</w:t>
      </w:r>
    </w:p>
    <w:p>
      <w:r>
        <w:t>A- 挑战</w:t>
      </w:r>
    </w:p>
    <w:p/>
    <w:p>
      <w:r>
        <w:t>B.争议</w:t>
      </w:r>
    </w:p>
    <w:p/>
    <w:p>
      <w:r>
        <w:t>人.内涵</w:t>
      </w:r>
    </w:p>
    <w:p/>
    <w:p>
      <w:r>
        <w:t>D.实质</w:t>
      </w:r>
    </w:p>
    <w:p/>
    <w:p>
      <w:r>
        <w:t>考生答案               正确答案                      分数</w:t>
      </w:r>
    </w:p>
    <w:p>
      <w:r>
        <w:t>C               D                   0V70.25分</w:t>
      </w:r>
    </w:p>
    <w:p/>
    <w:p>
      <w:r>
        <w:t>题目解析: 无解析</w:t>
      </w:r>
    </w:p>
    <w:p/>
    <w:p>
      <w:r>
        <w:t>99 3 [单选题]】 项目成本管理的第一责任人是( )。 (0.25分)</w:t>
      </w:r>
    </w:p>
    <w:p>
      <w:r>
        <w:t>人A. 项目负责人</w:t>
      </w:r>
    </w:p>
    <w:p/>
    <w:p>
      <w:r>
        <w:t>B. 项目技术负责人</w:t>
      </w:r>
    </w:p>
    <w:p/>
    <w:p>
      <w:r>
        <w:t>CC, 项目监理工程师</w:t>
      </w:r>
    </w:p>
    <w:p/>
    <w:p>
      <w:r>
        <w:t>D. 总监理工程师</w:t>
      </w:r>
    </w:p>
    <w:p>
      <w:r>
        <w:t>考生答案                     正确答案                               分数</w:t>
      </w:r>
    </w:p>
    <w:p>
      <w:r>
        <w:t>D X                        A                                0/0.25分</w:t>
      </w:r>
    </w:p>
    <w:p/>
    <w:p>
      <w:r>
        <w:t>题目解析::匹解析</w:t>
      </w:r>
    </w:p>
    <w:p/>
    <w:p>
      <w:r>
        <w:t>99 4 [多选题] 施工项目直接成本中的其他直接费包括()5</w:t>
      </w:r>
    </w:p>
    <w:p/>
    <w:p>
      <w:r>
        <w:t>色           市政工程施工员 - 建工学堂</w:t>
      </w:r>
    </w:p>
    <w:p/>
    <w:p>
      <w:r>
        <w:t>home yexam com</w:t>
      </w:r>
    </w:p>
    <w:p/>
    <w:p>
      <w:r>
        <w:t>位0447</w:t>
      </w:r>
    </w:p>
    <w:p/>
    <w:p>
      <w:r>
        <w:t>99 3 [单选题】 项目成本管理的第一责任人是( )。</w:t>
      </w:r>
    </w:p>
    <w:p/>
    <w:p>
      <w:r>
        <w:t>A. 项目负责人</w:t>
      </w:r>
    </w:p>
    <w:p>
      <w:r>
        <w:t>B. 项目技术负责人</w:t>
      </w:r>
    </w:p>
    <w:p>
      <w:r>
        <w:t>人. 项目监理工程师</w:t>
      </w:r>
    </w:p>
    <w:p/>
    <w:p>
      <w:r>
        <w:t>D. 总监理工程师</w:t>
      </w:r>
    </w:p>
    <w:p>
      <w:r>
        <w:t>考生答案                     正确答案</w:t>
      </w:r>
    </w:p>
    <w:p>
      <w:r>
        <w:t>D 其                                  及</w:t>
      </w:r>
    </w:p>
    <w:p/>
    <w:p>
      <w:r>
        <w:t>题目解析;无解析</w:t>
      </w:r>
    </w:p>
    <w:p/>
    <w:p>
      <w:r>
        <w:t>21:58                      后骨鹤 串 圳区9</w:t>
      </w:r>
    </w:p>
    <w:p/>
    <w:p>
      <w:r>
        <w:t>国100</w:t>
      </w:r>
    </w:p>
    <w:p/>
    <w:p>
      <w:r>
        <w:t>(0.25人)</w:t>
      </w:r>
    </w:p>
    <w:p/>
    <w:p>
      <w:r>
        <w:t>分数</w:t>
      </w:r>
    </w:p>
    <w:p>
      <w:r>
        <w:t>0/0.25分</w:t>
      </w:r>
    </w:p>
    <w:p/>
    <w:p>
      <w:r>
        <w:t>99.4 [多选题] 施工项目直接成本中的其他直接费包括( )。</w:t>
      </w:r>
    </w:p>
    <w:p/>
    <w:p>
      <w:r>
        <w:t>{0.25分)</w:t>
      </w:r>
    </w:p>
    <w:p>
      <w:r>
        <w:t>A. 临时设施费</w:t>
      </w:r>
    </w:p>
    <w:p>
      <w:r>
        <w:t>B. 检测试验费</w:t>
      </w:r>
    </w:p>
    <w:p>
      <w:r>
        <w:t>人. 二次搬运费</w:t>
      </w:r>
    </w:p>
    <w:p>
      <w:r>
        <w:t>D. 工程排污费</w:t>
      </w:r>
    </w:p>
    <w:p>
      <w:r>
        <w:t>E. 社会保障费</w:t>
      </w:r>
    </w:p>
    <w:p/>
    <w:p>
      <w:r>
        <w:t>考生答案                     正确答案</w:t>
      </w:r>
    </w:p>
    <w:p>
      <w:r>
        <w:t>AC 其                         ABC</w:t>
      </w:r>
    </w:p>
    <w:p/>
    <w:p>
      <w:r>
        <w:t>分数</w:t>
      </w:r>
    </w:p>
    <w:p>
      <w:r>
        <w:t>0.17/0.25</w:t>
      </w:r>
    </w:p>
    <w:p/>
    <w:p>
      <w:r>
        <w:t>CE 2         偶交会 吕 可6四)</w:t>
      </w:r>
    </w:p>
    <w:p/>
    <w:p>
      <w:r>
        <w:t>义           市政工程施工员 - 建工学堂          过</w:t>
      </w:r>
    </w:p>
    <w:p/>
    <w:p>
      <w:r>
        <w:t>home kyexam com</w:t>
      </w:r>
    </w:p>
    <w:p/>
    <w:p>
      <w:r>
        <w:t>从0448</w:t>
      </w:r>
    </w:p>
    <w:p/>
    <w:p>
      <w:r>
        <w:t>CC. 项目监理工程师</w:t>
      </w:r>
    </w:p>
    <w:p/>
    <w:p>
      <w:r>
        <w:t>D. 总监理工程师</w:t>
      </w:r>
    </w:p>
    <w:p>
      <w:r>
        <w:t>考生答案                     正确答案                               分数</w:t>
      </w:r>
    </w:p>
    <w:p>
      <w:r>
        <w:t>D                      A                             0/0.25分</w:t>
      </w:r>
    </w:p>
    <w:p/>
    <w:p>
      <w:r>
        <w:t>题目解析:无解析</w:t>
      </w:r>
    </w:p>
    <w:p/>
    <w:p>
      <w:r>
        <w:t>99.4 [多选题] 施工项目直接成本中的其他直接费包括( )。</w:t>
      </w:r>
    </w:p>
    <w:p>
      <w:r>
        <w:t>(0.25分)</w:t>
      </w:r>
    </w:p>
    <w:p/>
    <w:p>
      <w:r>
        <w:t>A. 临时设施费</w:t>
      </w:r>
    </w:p>
    <w:p>
      <w:r>
        <w:t>B. 检测试验费</w:t>
      </w:r>
    </w:p>
    <w:p>
      <w:r>
        <w:t>人. 二次搬运费</w:t>
      </w:r>
    </w:p>
    <w:p>
      <w:r>
        <w:t>D. 工程排污费</w:t>
      </w:r>
    </w:p>
    <w:p>
      <w:r>
        <w:t>E. 社会保障费</w:t>
      </w:r>
    </w:p>
    <w:p>
      <w:r>
        <w:t>考生答案                     正确答案                               分数</w:t>
      </w:r>
    </w:p>
    <w:p/>
    <w:p>
      <w:r>
        <w:t>AC 其                  ABC                     0.17/0.25</w:t>
      </w:r>
    </w:p>
    <w:p>
      <w:r>
        <w:t>分</w:t>
      </w:r>
    </w:p>
    <w:p/>
    <w:p>
      <w:r>
        <w:t>题目解析: 无解析</w:t>
      </w:r>
    </w:p>
    <w:p/>
    <w:p>
      <w:r>
        <w:t>21:58         俩交会 吕 可6四)</w:t>
      </w:r>
    </w:p>
    <w:p/>
    <w:p>
      <w:r>
        <w:t>义           市政工程施工员 - 建工学堂          E</w:t>
      </w:r>
    </w:p>
    <w:p/>
    <w:p>
      <w:r>
        <w:t>home kyexam com</w:t>
      </w:r>
    </w:p>
    <w:p/>
    <w:p>
      <w:r>
        <w:t>全04:49                                      悦100</w:t>
      </w:r>
    </w:p>
    <w:p/>
    <w:p>
      <w:r>
        <w:t>100. 理解题] 背景资料:某公司中标新建雨水排放</w:t>
      </w:r>
    </w:p>
    <w:p>
      <w:r>
        <w:t>支线管道，除7#--8#段采用顶管施工外，全部采用</w:t>
      </w:r>
    </w:p>
    <w:p>
      <w:r>
        <w:t>明控施工，覆土深度平均2.4米，土层稳定性较好，</w:t>
      </w:r>
    </w:p>
    <w:p>
      <w:r>
        <w:t>施工不考虑地下水; 水。项目部编制了实施性施工</w:t>
      </w:r>
    </w:p>
    <w:p>
      <w:r>
        <w:t>组织设计和施工方案，获得监理单位的签批。按照</w:t>
      </w:r>
    </w:p>
    <w:p>
      <w:r>
        <w:t>节点计划进度，项管施工率先开工。项目部指派施</w:t>
      </w:r>
    </w:p>
    <w:p>
      <w:r>
        <w:t>工员小王担任工长。(5分) (1分) | 去标记</w:t>
      </w:r>
    </w:p>
    <w:p/>
    <w:p>
      <w:r>
        <w:t>100 1 [单选题】 本工程编制的专项施工方案需要专家论证理</w:t>
      </w:r>
    </w:p>
    <w:p>
      <w:r>
        <w:t>由是( )。避0.25分)</w:t>
      </w:r>
    </w:p>
    <w:p/>
    <w:p>
      <w:r>
        <w:t>人〇和A.土层稳定性较好</w:t>
      </w:r>
    </w:p>
    <w:p>
      <w:r>
        <w:t>人〇 -B. 施工不考虑地下水</w:t>
      </w:r>
    </w:p>
    <w:p>
      <w:r>
        <w:t>〇 “c. 仅有#段采用项管施工</w:t>
      </w:r>
    </w:p>
    <w:p/>
    <w:p>
      <w:r>
        <w:t>〇”D. 项管坑深度</w:t>
      </w:r>
    </w:p>
    <w:p/>
    <w:p>
      <w:r>
        <w:t>21:58                  俩交会 串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伍0451</w:t>
      </w:r>
    </w:p>
    <w:p/>
    <w:p>
      <w:r>
        <w:t>100. 理解题] 背景资料:某公司中标新建雨水</w:t>
      </w:r>
    </w:p>
    <w:p/>
    <w:p>
      <w:r>
        <w:t>党| 100</w:t>
      </w:r>
    </w:p>
    <w:p/>
    <w:p>
      <w:r>
        <w:t>#放</w:t>
      </w:r>
    </w:p>
    <w:p/>
    <w:p>
      <w:r>
        <w:t>支线管道，除7#--8#段采用项管施工外，全部采用</w:t>
      </w:r>
    </w:p>
    <w:p>
      <w:r>
        <w:t>明控施工，覆土深度平均2.4米，土层稳定性较好，</w:t>
      </w:r>
    </w:p>
    <w:p>
      <w:r>
        <w:t>施工不考虑地下水; 水。项目部编制了实施性施工</w:t>
      </w:r>
    </w:p>
    <w:p>
      <w:r>
        <w:t>组织设计和施工方案，获得监理单位的签批。按照</w:t>
      </w:r>
    </w:p>
    <w:p>
      <w:r>
        <w:t>节点计划进度，项管施工率先开工。项目部指派施</w:t>
      </w:r>
    </w:p>
    <w:p/>
    <w:p>
      <w:r>
        <w:t>工员小王担任工长。(5分) (1分) | 去标记</w:t>
      </w:r>
    </w:p>
    <w:p/>
    <w:p>
      <w:r>
        <w:t>工方案需要专家论证理 。 100 2 [判断题] 本工程不用编</w:t>
      </w:r>
    </w:p>
    <w:p/>
    <w:p>
      <w:r>
        <w:t>(025分)</w:t>
      </w:r>
    </w:p>
    <w:p/>
    <w:p>
      <w:r>
        <w:t>O〇 A:对</w:t>
      </w:r>
    </w:p>
    <w:p/>
    <w:p>
      <w:r>
        <w:t>O〇 B.错</w:t>
      </w:r>
    </w:p>
    <w:p/>
    <w:p>
      <w:r>
        <w:t>21:58                  贷交会 串 可6四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位 04:52</w:t>
      </w:r>
    </w:p>
    <w:p/>
    <w:p>
      <w:r>
        <w:t>100. 理解题] 背景资料:某公司中标新建雨水</w:t>
      </w:r>
    </w:p>
    <w:p/>
    <w:p>
      <w:r>
        <w:t>洒] 100</w:t>
      </w:r>
    </w:p>
    <w:p/>
    <w:p>
      <w:r>
        <w:t>放</w:t>
      </w:r>
    </w:p>
    <w:p/>
    <w:p>
      <w:r>
        <w:t>支线管道，除7#--8#段采用项管施工外，全部采用</w:t>
      </w:r>
    </w:p>
    <w:p>
      <w:r>
        <w:t>明控施工，覆土深度平均2.4米，土层稳定性较好，</w:t>
      </w:r>
    </w:p>
    <w:p>
      <w:r>
        <w:t>施工不考虑地下水; 水。项目部编制了实施性施工</w:t>
      </w:r>
    </w:p>
    <w:p>
      <w:r>
        <w:t>组织设计和施工方案，获得监理单位的签批。按照</w:t>
      </w:r>
    </w:p>
    <w:p>
      <w:r>
        <w:t>节点计划进度，项管施工率先开工。项目部指派施</w:t>
      </w:r>
    </w:p>
    <w:p/>
    <w:p>
      <w:r>
        <w:t>工员小王担任工长。(5分) (1分) | 去标记</w:t>
      </w:r>
    </w:p>
    <w:p/>
    <w:p>
      <w:r>
        <w:t>。       100 .3 [多选题] 项管专项施工方案经过论证后签批人</w:t>
      </w:r>
    </w:p>
    <w:p/>
    <w:p>
      <w:r>
        <w:t>(0</w:t>
      </w:r>
    </w:p>
    <w:p/>
    <w:p>
      <w:r>
        <w:t>中   口 A:总承包施工单位技术负责人</w:t>
      </w:r>
    </w:p>
    <w:p>
      <w:r>
        <w:t>口 8. 专业分包单位技术负责人</w:t>
      </w:r>
    </w:p>
    <w:p>
      <w:r>
        <w:t>口 .总监理工程师</w:t>
      </w:r>
    </w:p>
    <w:p/>
    <w:p>
      <w:r>
        <w:t>口“D.建设单位负责人:</w:t>
      </w:r>
    </w:p>
    <w:p/>
    <w:p>
      <w:r>
        <w:t>口 E 设计单位负责人</w:t>
      </w:r>
    </w:p>
    <w:p/>
    <w:p>
      <w:r>
        <w:t>21:58                      向交会 吕可6四)</w:t>
      </w:r>
    </w:p>
    <w:p/>
    <w:p>
      <w:r>
        <w:t>勾           市政工程施工员 - 建工学堂</w:t>
      </w:r>
    </w:p>
    <w:p/>
    <w:p>
      <w:r>
        <w:t>home kyexam com</w:t>
      </w:r>
    </w:p>
    <w:p/>
    <w:p>
      <w:r>
        <w:t>位 04:53</w:t>
      </w:r>
    </w:p>
    <w:p/>
    <w:p>
      <w:r>
        <w:t>100. [理解题]】 背景资料:某公司中标新建雨水</w:t>
      </w:r>
    </w:p>
    <w:p/>
    <w:p>
      <w:r>
        <w:t>党 100</w:t>
      </w:r>
    </w:p>
    <w:p/>
    <w:p>
      <w:r>
        <w:t>#放</w:t>
      </w:r>
    </w:p>
    <w:p/>
    <w:p>
      <w:r>
        <w:t>支线管道，除7#--8#段采用顶管施工外，全部采用</w:t>
      </w:r>
    </w:p>
    <w:p>
      <w:r>
        <w:t>明控施工，覆土深度平均2.4米，土层稳定性较好，</w:t>
      </w:r>
    </w:p>
    <w:p>
      <w:r>
        <w:t>施工不考虑地下水; 水。项目部编制了实施性施工</w:t>
      </w:r>
    </w:p>
    <w:p>
      <w:r>
        <w:t>组织设计和施工方案，获得监理单位的签批。按照</w:t>
      </w:r>
    </w:p>
    <w:p>
      <w:r>
        <w:t>节点计划进度，项管施工率先开工。项目部指派施</w:t>
      </w:r>
    </w:p>
    <w:p/>
    <w:p>
      <w:r>
        <w:t>工员小王担任工长。(5分) (1分) | 太标记</w:t>
      </w:r>
    </w:p>
    <w:p/>
    <w:p>
      <w:r>
        <w:t>包括 .二 100.4 [单选题] 项管作业队施工前，负责安全技术</w:t>
      </w:r>
    </w:p>
    <w:p/>
    <w:p>
      <w:r>
        <w:t>t)。(0</w:t>
      </w:r>
    </w:p>
    <w:p/>
    <w:p>
      <w:r>
        <w:t>|     〇.-A. 项目负责人</w:t>
      </w:r>
    </w:p>
    <w:p/>
    <w:p>
      <w:r>
        <w:t>@〇8. 项目技术负责人</w:t>
      </w:r>
    </w:p>
    <w:p/>
    <w:p>
      <w:r>
        <w:t>漳  〇.安全员</w:t>
      </w:r>
    </w:p>
    <w:p/>
    <w:p>
      <w:r>
        <w:t>名 D. 施工员小王</w:t>
      </w:r>
    </w:p>
    <w:p/>
    <w:p>
      <w:r>
        <w:t>【0456 了                  贷交会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 04:54                                      涪100</w:t>
      </w:r>
    </w:p>
    <w:p/>
    <w:p>
      <w:r>
        <w:t>100. [理解题] 背景资料:某公司中标新建雨水排放支</w:t>
      </w:r>
    </w:p>
    <w:p>
      <w:r>
        <w:t>线管道，除7#--8#段采用项管施工外，全部采用明</w:t>
      </w:r>
    </w:p>
    <w:p>
      <w:r>
        <w:t>挖施工，覆土深度平均2.4米，土层稳定性较好，施</w:t>
      </w:r>
    </w:p>
    <w:p>
      <w:r>
        <w:t>工不考虑地下水; 水。项目部编制了实施性施工组织</w:t>
      </w:r>
    </w:p>
    <w:p>
      <w:r>
        <w:t>设计和施工方案，获得监理单位的签批。按照节点计</w:t>
      </w:r>
    </w:p>
    <w:p>
      <w:r>
        <w:t>划进度，顶管施工率先开工。项目部指派施工员小王</w:t>
      </w:r>
    </w:p>
    <w:p>
      <w:r>
        <w:t>担任工长。(5分) (1分)</w:t>
      </w:r>
    </w:p>
    <w:p/>
    <w:p>
      <w:r>
        <w:t>100 1 [单选题】本工程编制的专项施工方案需要专家论证理</w:t>
      </w:r>
    </w:p>
    <w:p>
      <w:r>
        <w:t>由是()。 (0.25分)</w:t>
      </w:r>
    </w:p>
    <w:p/>
    <w:p>
      <w:r>
        <w:t>人A. 土层稳定性较好</w:t>
      </w:r>
    </w:p>
    <w:p>
      <w:r>
        <w:t>B. 施工不考虑地下水</w:t>
      </w:r>
    </w:p>
    <w:p>
      <w:r>
        <w:t>人C. 仅有#段采用项管施工</w:t>
      </w:r>
    </w:p>
    <w:p/>
    <w:p>
      <w:r>
        <w:t>D. 顶管坑深度</w:t>
      </w:r>
    </w:p>
    <w:p>
      <w:r>
        <w:t>考生答案                     正确答案                               分数</w:t>
      </w:r>
    </w:p>
    <w:p>
      <w:r>
        <w:t>C                           D                                   070.25分</w:t>
      </w:r>
    </w:p>
    <w:p/>
    <w:p>
      <w:r>
        <w:t>题目解析:无解析</w:t>
      </w:r>
    </w:p>
    <w:p/>
    <w:p>
      <w:r>
        <w:t>100.2 [浏断题} 本工程不用编制危大工程施工专项方案</w:t>
      </w:r>
    </w:p>
    <w:p/>
    <w:p>
      <w:r>
        <w:t>21:58                  俩交会 吕 可6四)</w:t>
      </w:r>
    </w:p>
    <w:p/>
    <w:p>
      <w:r>
        <w:t>义           市政工程施工员 - 建工学堂          过</w:t>
      </w:r>
    </w:p>
    <w:p/>
    <w:p>
      <w:r>
        <w:t>home yexam com</w:t>
      </w:r>
    </w:p>
    <w:p/>
    <w:p>
      <w:r>
        <w:t>全04:56                           司100</w:t>
      </w:r>
    </w:p>
    <w:p/>
    <w:p>
      <w:r>
        <w:t>线管道，除7#--8#段采用项管施工外，全部采用明</w:t>
      </w:r>
    </w:p>
    <w:p>
      <w:r>
        <w:t>挖施工,覆土深度平均2.4米，土层稳定性较好，施</w:t>
      </w:r>
    </w:p>
    <w:p>
      <w:r>
        <w:t>工不考虑地下水; 水。项目部编制了实施性施工组织</w:t>
      </w:r>
    </w:p>
    <w:p>
      <w:r>
        <w:t>设计和施工方案，获得监理单位的签批。按照节点计</w:t>
      </w:r>
    </w:p>
    <w:p>
      <w:r>
        <w:t>划进度，项管施工率先开工。项目部指派施工员小王</w:t>
      </w:r>
    </w:p>
    <w:p>
      <w:r>
        <w:t>担任工长》(5分) (1分)</w:t>
      </w:r>
    </w:p>
    <w:p/>
    <w:p>
      <w:r>
        <w:t>100 1 [单选题】 本工程编制的专项施工方案需要专家论证理</w:t>
      </w:r>
    </w:p>
    <w:p>
      <w:r>
        <w:t>由是()。 (0.25分)</w:t>
      </w:r>
    </w:p>
    <w:p/>
    <w:p>
      <w:r>
        <w:t>A. 土层稳定性较好</w:t>
      </w:r>
    </w:p>
    <w:p>
      <w:r>
        <w:t>B. 施工不考虑地下水</w:t>
      </w:r>
    </w:p>
    <w:p>
      <w:r>
        <w:t>《C. 仅有#段采用项管施工</w:t>
      </w:r>
    </w:p>
    <w:p/>
    <w:p>
      <w:r>
        <w:t>D. 顶管坑深度</w:t>
      </w:r>
    </w:p>
    <w:p>
      <w:r>
        <w:t>考生答案                     正确答案                               分数</w:t>
      </w:r>
    </w:p>
    <w:p>
      <w:r>
        <w:t>C                                  D                                            0/0.25分</w:t>
      </w:r>
    </w:p>
    <w:p/>
    <w:p>
      <w:r>
        <w:t>题目解析; 无解析</w:t>
      </w:r>
    </w:p>
    <w:p/>
    <w:p>
      <w:r>
        <w:t>100 2 [浏断题]】 本工程不用编制危大工程施工专项方案。</w:t>
      </w:r>
    </w:p>
    <w:p/>
    <w:p>
      <w:r>
        <w:t>(g25分)</w:t>
      </w:r>
    </w:p>
    <w:p>
      <w:r>
        <w:t>《0458         咎%伏十可加，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全04:57</w:t>
      </w:r>
    </w:p>
    <w:p/>
    <w:p>
      <w:r>
        <w:t>100</w:t>
      </w:r>
    </w:p>
    <w:p/>
    <w:p>
      <w:r>
        <w:t>100 1 [单选题】 本工程编制的专项施工方案需要专家论证理</w:t>
      </w:r>
    </w:p>
    <w:p>
      <w:r>
        <w:t>由是()。 (0.25分)</w:t>
      </w:r>
    </w:p>
    <w:p/>
    <w:p>
      <w:r>
        <w:t>人A. 土层稳定性较好</w:t>
      </w:r>
    </w:p>
    <w:p>
      <w:r>
        <w:t>B. 施工不考虑地下水</w:t>
      </w:r>
    </w:p>
    <w:p>
      <w:r>
        <w:t>C. 仅有#段采用项管施工</w:t>
      </w:r>
    </w:p>
    <w:p/>
    <w:p>
      <w:r>
        <w:t>D. 顶管坑深度</w:t>
      </w:r>
    </w:p>
    <w:p>
      <w:r>
        <w:t>考生答案                     正确答案                               分数</w:t>
      </w:r>
    </w:p>
    <w:p>
      <w:r>
        <w:t>C 其                               D                                        0/0.25分</w:t>
      </w:r>
    </w:p>
    <w:p/>
    <w:p>
      <w:r>
        <w:t>题目解析: 无解析</w:t>
      </w:r>
    </w:p>
    <w:p/>
    <w:p>
      <w:r>
        <w:t>100 2 [判断题] 本工程不用编制危大工程施工专项方案。</w:t>
      </w:r>
    </w:p>
    <w:p>
      <w:r>
        <w:t>(0.25分)</w:t>
      </w:r>
    </w:p>
    <w:p/>
    <w:p>
      <w:r>
        <w:t>A.对</w:t>
      </w:r>
    </w:p>
    <w:p>
      <w:r>
        <w:t>B.错</w:t>
      </w:r>
    </w:p>
    <w:p>
      <w:r>
        <w:t>考生答案                 正确答案                          分数</w:t>
      </w:r>
    </w:p>
    <w:p>
      <w:r>
        <w:t>对                      错                             0/0.25分</w:t>
      </w:r>
    </w:p>
    <w:p/>
    <w:p>
      <w:r>
        <w:t>题目解析;无解析</w:t>
      </w:r>
    </w:p>
    <w:p/>
    <w:p>
      <w:r>
        <w:t>CE ce         向区会 吕 可6加，</w:t>
      </w:r>
    </w:p>
    <w:p/>
    <w:p>
      <w:r>
        <w:t>久           市政工程施工员 - 建工学堂</w:t>
      </w:r>
    </w:p>
    <w:p/>
    <w:p>
      <w:r>
        <w:t>home kyexam com</w:t>
      </w:r>
    </w:p>
    <w:p/>
    <w:p>
      <w:r>
        <w:t>位04:58</w:t>
      </w:r>
    </w:p>
    <w:p/>
    <w:p>
      <w:r>
        <w:t>5. 仅有#段采用项管施工</w:t>
      </w:r>
    </w:p>
    <w:p/>
    <w:p>
      <w:r>
        <w:t>D 顶管坟深度</w:t>
      </w:r>
    </w:p>
    <w:p/>
    <w:p>
      <w:r>
        <w:t>考生答案               正确答案                      分数</w:t>
      </w:r>
    </w:p>
    <w:p>
      <w:r>
        <w:t>C X               D                   0/0.25分</w:t>
      </w:r>
    </w:p>
    <w:p/>
    <w:p>
      <w:r>
        <w:t>题目解析;无解析</w:t>
      </w:r>
    </w:p>
    <w:p/>
    <w:p>
      <w:r>
        <w:t>100 2 [判断题】 本工程不用编制危大工程施工专项方案。</w:t>
      </w:r>
    </w:p>
    <w:p/>
    <w:p>
      <w:r>
        <w:t>位25分)</w:t>
      </w:r>
    </w:p>
    <w:p>
      <w:r>
        <w:t>A.对</w:t>
      </w:r>
    </w:p>
    <w:p>
      <w:r>
        <w:t>B.错</w:t>
      </w:r>
    </w:p>
    <w:p>
      <w:r>
        <w:t>考生答案                     正确答案                               分数</w:t>
      </w:r>
    </w:p>
    <w:p>
      <w:r>
        <w:t>对 X                  错                        0/0.25分</w:t>
      </w:r>
    </w:p>
    <w:p/>
    <w:p>
      <w:r>
        <w:t>题目解析”无解析</w:t>
      </w:r>
    </w:p>
    <w:p/>
    <w:p>
      <w:r>
        <w:t>100 .3 [多选帧】 项管专项施工方案经过论证后签批人员和包括</w:t>
      </w:r>
    </w:p>
    <w:p>
      <w:r>
        <w:t>()。(0.25分)</w:t>
      </w:r>
    </w:p>
    <w:p/>
    <w:p>
      <w:r>
        <w:t>A. 总承包施工单位技术负责人</w:t>
      </w:r>
    </w:p>
    <w:p>
      <w:r>
        <w:t>B. 专业分包单位技术负责人</w:t>
      </w:r>
    </w:p>
    <w:p/>
    <w:p>
      <w:r>
        <w:t>开 量</w:t>
      </w:r>
    </w:p>
    <w:p>
      <w:r>
        <w:t>CEED 2                 个%鹤 串吕加</w:t>
      </w:r>
    </w:p>
    <w:p/>
    <w:p>
      <w:r>
        <w:t>勾           市政工程施工员 - 建工学堂          本</w:t>
      </w:r>
    </w:p>
    <w:p/>
    <w:p>
      <w:r>
        <w:t>home kyexam com</w:t>
      </w:r>
    </w:p>
    <w:p/>
    <w:p>
      <w:r>
        <w:t>全04:59</w:t>
      </w:r>
    </w:p>
    <w:p/>
    <w:p>
      <w:r>
        <w:t>100 2 [浏断题】本工程不用编制危大工程施工专项方案。</w:t>
      </w:r>
    </w:p>
    <w:p>
      <w:r>
        <w:t>(0.25分)</w:t>
      </w:r>
    </w:p>
    <w:p/>
    <w:p>
      <w:r>
        <w:t>A对</w:t>
      </w:r>
    </w:p>
    <w:p>
      <w:r>
        <w:t>B.错</w:t>
      </w:r>
    </w:p>
    <w:p>
      <w:r>
        <w:t>考生答案                 正确答案                          分数</w:t>
      </w:r>
    </w:p>
    <w:p>
      <w:r>
        <w:t>对                      错                            0/0.25分</w:t>
      </w:r>
    </w:p>
    <w:p/>
    <w:p>
      <w:r>
        <w:t>题目解析; 无解析</w:t>
      </w:r>
    </w:p>
    <w:p/>
    <w:p>
      <w:r>
        <w:t>100.3[多选题】 项管专项施工方案经过论证后签批人员包括</w:t>
      </w:r>
    </w:p>
    <w:p>
      <w:r>
        <w:t>()。 025分)</w:t>
      </w:r>
    </w:p>
    <w:p/>
    <w:p>
      <w:r>
        <w:t>人A. 总承包施工单位技术负责人</w:t>
      </w:r>
    </w:p>
    <w:p>
      <w:r>
        <w:t>B. 专业分包单位技术负责人</w:t>
      </w:r>
    </w:p>
    <w:p>
      <w:r>
        <w:t>CC. 总监理工程师</w:t>
      </w:r>
    </w:p>
    <w:p/>
    <w:p>
      <w:r>
        <w:t>D. 建设单位负责人</w:t>
      </w:r>
    </w:p>
    <w:p/>
    <w:p>
      <w:r>
        <w:t>E 设计单位负责人</w:t>
      </w:r>
    </w:p>
    <w:p/>
    <w:p>
      <w:r>
        <w:t>考生答案                 正确答案                          分数</w:t>
      </w:r>
    </w:p>
    <w:p>
      <w:r>
        <w:t>AC X              ABC                0.1710.25</w:t>
      </w:r>
    </w:p>
    <w:p>
      <w:r>
        <w:t>分</w:t>
      </w:r>
    </w:p>
    <w:p/>
    <w:p>
      <w:r>
        <w:t>【0502 匡         俩交会 吕 可6四)</w:t>
      </w:r>
    </w:p>
    <w:p/>
    <w:p>
      <w:r>
        <w:t>义           市政工程施工员 - 建工学堂          E</w:t>
      </w:r>
    </w:p>
    <w:p/>
    <w:p>
      <w:r>
        <w:t>home kyexam com</w:t>
      </w:r>
    </w:p>
    <w:p/>
    <w:p>
      <w:r>
        <w:t>全05:01</w:t>
      </w:r>
    </w:p>
    <w:p/>
    <w:p>
      <w:r>
        <w:t>题目解析;无解析</w:t>
      </w:r>
    </w:p>
    <w:p/>
    <w:p>
      <w:r>
        <w:t>100 .3 [多选题】 顶管专项施工方案经过论证后签批人员包括</w:t>
      </w:r>
    </w:p>
    <w:p>
      <w:r>
        <w:t>人《) (025分)</w:t>
      </w:r>
    </w:p>
    <w:p/>
    <w:p>
      <w:r>
        <w:t>A. 总承包施工单位技术负责人</w:t>
      </w:r>
    </w:p>
    <w:p>
      <w:r>
        <w:t>B. 专业分包单位技术负责人</w:t>
      </w:r>
    </w:p>
    <w:p>
      <w:r>
        <w:t>5. 总监理工程师</w:t>
      </w:r>
    </w:p>
    <w:p/>
    <w:p>
      <w:r>
        <w:t>D. 建设单位负责人</w:t>
      </w:r>
    </w:p>
    <w:p/>
    <w:p>
      <w:r>
        <w:t>E. 设计单位负责人</w:t>
      </w:r>
    </w:p>
    <w:p/>
    <w:p>
      <w:r>
        <w:t>考生答案                 正确答案                          分数</w:t>
      </w:r>
    </w:p>
    <w:p>
      <w:r>
        <w:t>Ac              ABC                0.17/0.25</w:t>
      </w:r>
    </w:p>
    <w:p>
      <w:r>
        <w:t>分</w:t>
      </w:r>
    </w:p>
    <w:p/>
    <w:p>
      <w:r>
        <w:t>题目解析3: 无解析</w:t>
      </w:r>
    </w:p>
    <w:p/>
    <w:p>
      <w:r>
        <w:t>100.4 [单选题] 项管作业队施工前:负责安全技术交底的是</w:t>
      </w:r>
    </w:p>
    <w:p>
      <w:r>
        <w:t>()。(0.25分)</w:t>
      </w:r>
    </w:p>
    <w:p/>
    <w:p>
      <w:r>
        <w:t>A. 项目负责人</w:t>
      </w:r>
    </w:p>
    <w:p>
      <w:r>
        <w:t>B. 项目技术负责人</w:t>
      </w:r>
    </w:p>
    <w:p/>
    <w:p>
      <w:r>
        <w:t>人.安全员</w:t>
      </w:r>
    </w:p>
    <w:p/>
    <w:p>
      <w:r>
        <w:t>【0503 北         向区会 吕 可6加，</w:t>
      </w:r>
    </w:p>
    <w:p/>
    <w:p>
      <w:r>
        <w:t>义           市政工程施工员 - 建工学堂          过</w:t>
      </w:r>
    </w:p>
    <w:p/>
    <w:p>
      <w:r>
        <w:t>home kyexam com</w:t>
      </w:r>
    </w:p>
    <w:p/>
    <w:p>
      <w:r>
        <w:t>位05:02</w:t>
      </w:r>
    </w:p>
    <w:p/>
    <w:p>
      <w:r>
        <w:t>100</w:t>
      </w:r>
    </w:p>
    <w:p/>
    <w:p>
      <w:r>
        <w:t>100 3 [多选题] 项管专项施工方案经过论证后签批人员包括</w:t>
      </w:r>
    </w:p>
    <w:p>
      <w:r>
        <w:t>()。{(0.25分7</w:t>
      </w:r>
    </w:p>
    <w:p/>
    <w:p>
      <w:r>
        <w:t>太. 总承包施工单位技术负责人</w:t>
      </w:r>
    </w:p>
    <w:p>
      <w:r>
        <w:t>B. 专业分包单位技术负责人</w:t>
      </w:r>
    </w:p>
    <w:p/>
    <w:p>
      <w:r>
        <w:t>人. 总监理工程师</w:t>
      </w:r>
    </w:p>
    <w:p/>
    <w:p>
      <w:r>
        <w:t>D. 建设单位负责人</w:t>
      </w:r>
    </w:p>
    <w:p/>
    <w:p>
      <w:r>
        <w:t>E. 设计单位负责人</w:t>
      </w:r>
    </w:p>
    <w:p/>
    <w:p>
      <w:r>
        <w:t>考生答案                     正确答案                               分数</w:t>
      </w:r>
    </w:p>
    <w:p>
      <w:r>
        <w:t>AC 其                ABC                  0.17/0.25</w:t>
      </w:r>
    </w:p>
    <w:p>
      <w:r>
        <w:t>分</w:t>
      </w:r>
    </w:p>
    <w:p/>
    <w:p>
      <w:r>
        <w:t>题目解析;无解析</w:t>
      </w:r>
    </w:p>
    <w:p/>
    <w:p>
      <w:r>
        <w:t>1004 [单选题】 项管作业队施工前，负责安全技术交底的是</w:t>
      </w:r>
    </w:p>
    <w:p>
      <w:r>
        <w:t>()。40.25分)</w:t>
      </w:r>
    </w:p>
    <w:p/>
    <w:p>
      <w:r>
        <w:t>A. 项目负责人，</w:t>
      </w:r>
    </w:p>
    <w:p>
      <w:r>
        <w:t>B. 项目技术负责人</w:t>
      </w:r>
    </w:p>
    <w:p>
      <w:r>
        <w:t>CC.安全员</w:t>
      </w:r>
    </w:p>
    <w:p/>
    <w:p>
      <w:r>
        <w:t>D. 施工员小王</w:t>
      </w:r>
    </w:p>
    <w:p/>
    <w:p>
      <w:r>
        <w:t>【0504         全交会 串可6四</w:t>
      </w:r>
    </w:p>
    <w:p/>
    <w:p>
      <w:r>
        <w:t>广           市政工程施工只 - 建工学党          .。</w:t>
      </w:r>
    </w:p>
    <w:p>
      <w:r>
        <w:t>home kyexam com</w:t>
      </w:r>
    </w:p>
    <w:p>
      <w:r>
        <w:t>全 05:03                           国100</w:t>
      </w:r>
    </w:p>
    <w:p>
      <w:r>
        <w:t>C .总监理工程师</w:t>
      </w:r>
    </w:p>
    <w:p/>
    <w:p>
      <w:r>
        <w:t>D. 建设单位负责人</w:t>
      </w:r>
    </w:p>
    <w:p/>
    <w:p>
      <w:r>
        <w:t>E 设计单位负责人</w:t>
      </w:r>
    </w:p>
    <w:p>
      <w:r>
        <w:t>考生答案                     正确答案                               分数</w:t>
      </w:r>
    </w:p>
    <w:p>
      <w:r>
        <w:t>AC 其                ABC                  0.1770.25</w:t>
      </w:r>
    </w:p>
    <w:p/>
    <w:p>
      <w:r>
        <w:t>分</w:t>
      </w:r>
    </w:p>
    <w:p>
      <w:r>
        <w:t>题目解析: 无解析</w:t>
      </w:r>
    </w:p>
    <w:p/>
    <w:p>
      <w:r>
        <w:t>100 4[单选题】 项管作业队施工前，负责安全技术交底的是</w:t>
      </w:r>
    </w:p>
    <w:p>
      <w:r>
        <w:t>()。(0.25分)</w:t>
      </w:r>
    </w:p>
    <w:p/>
    <w:p>
      <w:r>
        <w:t>A. 项目负责人</w:t>
      </w:r>
    </w:p>
    <w:p/>
    <w:p>
      <w:r>
        <w:t>B. 项目技术负责人</w:t>
      </w:r>
    </w:p>
    <w:p>
      <w:r>
        <w:t>CC.安全员</w:t>
      </w:r>
    </w:p>
    <w:p/>
    <w:p>
      <w:r>
        <w:t>D. 施工员小王</w:t>
      </w:r>
    </w:p>
    <w:p/>
    <w:p>
      <w:r>
        <w:t>考生答案                     正确答案                               分数</w:t>
      </w:r>
    </w:p>
    <w:p>
      <w:r>
        <w:t>C 其                       D                             0/0.25分</w:t>
      </w:r>
    </w:p>
    <w:p/>
    <w:p>
      <w:r>
        <w:t>题目解析: 无解析</w:t>
      </w:r>
    </w:p>
    <w:p/>
    <w:p>
      <w:r>
        <w:t>(0505         俩交会 吕 可6四)</w:t>
      </w:r>
    </w:p>
    <w:p/>
    <w:p>
      <w:r>
        <w:t>义           市政工程施工员 - 建工学堂</w:t>
      </w:r>
    </w:p>
    <w:p/>
    <w:p>
      <w:r>
        <w:t>home kyexam com</w:t>
      </w:r>
    </w:p>
    <w:p/>
    <w:p>
      <w:r>
        <w:t>全05:04</w:t>
      </w:r>
    </w:p>
    <w:p/>
    <w:p>
      <w:r>
        <w:t>CC. 总监理工程师</w:t>
      </w:r>
    </w:p>
    <w:p>
      <w:r>
        <w:t>D. 建设单位负责人</w:t>
      </w:r>
    </w:p>
    <w:p/>
    <w:p>
      <w:r>
        <w:t>E 设计单位负责人</w:t>
      </w:r>
    </w:p>
    <w:p>
      <w:r>
        <w:t>考生答案                     正确答案                               分数</w:t>
      </w:r>
    </w:p>
    <w:p>
      <w:r>
        <w:t>AC 基           ABC             0.17/0.25</w:t>
      </w:r>
    </w:p>
    <w:p/>
    <w:p>
      <w:r>
        <w:t>分</w:t>
      </w:r>
    </w:p>
    <w:p>
      <w:r>
        <w:t>题目解析;无解析</w:t>
      </w:r>
    </w:p>
    <w:p/>
    <w:p>
      <w:r>
        <w:t>100 4[单选题】 项管作业队施工前，负责安全技术交底的是</w:t>
      </w:r>
    </w:p>
    <w:p>
      <w:r>
        <w:t>()。(0.25分)</w:t>
      </w:r>
    </w:p>
    <w:p/>
    <w:p>
      <w:r>
        <w:t>A. 项目负责人</w:t>
      </w:r>
    </w:p>
    <w:p/>
    <w:p>
      <w:r>
        <w:t>B. 项目技术负责人</w:t>
      </w:r>
    </w:p>
    <w:p>
      <w:r>
        <w:t>人.安全员</w:t>
      </w:r>
    </w:p>
    <w:p/>
    <w:p>
      <w:r>
        <w:t>D. 施工员小王</w:t>
      </w:r>
    </w:p>
    <w:p/>
    <w:p>
      <w:r>
        <w:t>考生答案                     正确答案                               分数</w:t>
      </w:r>
    </w:p>
    <w:p>
      <w:r>
        <w:t>C 其                         D                                0/0.25分</w:t>
      </w:r>
    </w:p>
    <w:p/>
    <w:p>
      <w:r>
        <w:t>题目解析: 无解析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