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SimSun" w:hAnsi="SimSun" w:eastAsia="SimSun"/>
          <w:color w:val="000000"/>
        </w:rPr>
      </w:r>
    </w:p>
    <w:p>
      <w:r>
        <w:t>17:10                                       个光有会 串 可 Eg)</w:t>
      </w:r>
    </w:p>
    <w:p>
      <w:r>
        <w:t>X    市政工程施工员 - 建工学党</w:t>
      </w:r>
    </w:p>
    <w:p/>
    <w:p>
      <w:r>
        <w:t>home.kyexam.com</w:t>
      </w:r>
    </w:p>
    <w:p/>
    <w:p>
      <w:r>
        <w:t>4 00:05 100</w:t>
      </w:r>
    </w:p>
    <w:p/>
    <w:p>
      <w:r>
        <w:t>1.[单选题] 施工现场必须设置消防车通道，其宽度</w:t>
      </w:r>
    </w:p>
    <w:p>
      <w:r>
        <w:t>应不小于( )m (1分)</w:t>
      </w:r>
    </w:p>
    <w:p/>
    <w:p>
      <w:r>
        <w:t>A.3</w:t>
      </w:r>
    </w:p>
    <w:p/>
    <w:p>
      <w:r>
        <w:t>B. 3.5</w:t>
      </w:r>
    </w:p>
    <w:p/>
    <w:p>
      <w:r>
        <w:t>C.4</w:t>
      </w:r>
    </w:p>
    <w:p/>
    <w:p>
      <w:r>
        <w:t>D. 4.5</w:t>
      </w:r>
    </w:p>
    <w:p/>
    <w:p>
      <w:r>
        <w:t>考生答案               正确答案                      分数</w:t>
      </w:r>
    </w:p>
    <w:p>
      <w:r>
        <w:t>A基                 B                        0/1分</w:t>
      </w:r>
    </w:p>
    <w:p/>
    <w:p>
      <w:r>
        <w:t>题目解析:2无解析</w:t>
      </w:r>
    </w:p>
    <w:p/>
    <w:p>
      <w:r>
        <w:t>17:11                               个风会 串 l区8)，</w:t>
      </w:r>
    </w:p>
    <w:p/>
    <w:p>
      <w:r>
        <w:t>&gt;    市政工程施工员 - 建工学党</w:t>
      </w:r>
    </w:p>
    <w:p/>
    <w:p>
      <w:r>
        <w:t>home.kyexam.com</w:t>
      </w:r>
    </w:p>
    <w:p/>
    <w:p>
      <w:r>
        <w:t>从 00:16                    国] 100</w:t>
      </w:r>
    </w:p>
    <w:p/>
    <w:p>
      <w:r>
        <w:t>2.[单选题] 党章规定，党的组织规则是( ) (1分)</w:t>
      </w:r>
    </w:p>
    <w:p>
      <w:r>
        <w:t>A. 个人服从组织，少数服从多数</w:t>
      </w:r>
    </w:p>
    <w:p/>
    <w:p>
      <w:r>
        <w:t>B. 下级服从上级，全党服从中央</w:t>
      </w:r>
    </w:p>
    <w:p/>
    <w:p>
      <w:r>
        <w:t>C. 民主集中制</w:t>
      </w:r>
    </w:p>
    <w:p/>
    <w:p>
      <w:r>
        <w:t>考生答案                       正确答案                                  分数</w:t>
      </w:r>
    </w:p>
    <w:p>
      <w:r>
        <w:t>C                 C                         1/1分</w:t>
      </w:r>
    </w:p>
    <w:p/>
    <w:p>
      <w:r>
        <w:t>题目解析: 无解析</w:t>
      </w:r>
    </w:p>
    <w:p/>
    <w:p>
      <w:r>
        <w:t>1211            修改会 川 可 GE)</w:t>
      </w:r>
    </w:p>
    <w:p>
      <w:r>
        <w:t>X    市政工程施工员 - 建工学堂</w:t>
      </w:r>
    </w:p>
    <w:p/>
    <w:p>
      <w:r>
        <w:t>home.kyexam.com</w:t>
      </w:r>
    </w:p>
    <w:p/>
    <w:p>
      <w:r>
        <w:t>人 00:22 100</w:t>
      </w:r>
    </w:p>
    <w:p/>
    <w:p>
      <w:r>
        <w:t>3.[单选题] 构件吊装与管道安装，钢结构吊装前应</w:t>
      </w:r>
    </w:p>
    <w:p>
      <w:r>
        <w:t>尽可能先在( )组装构件，尽量避免或减少在悬空状态</w:t>
      </w:r>
    </w:p>
    <w:p>
      <w:r>
        <w:t>下作业 (1分)</w:t>
      </w:r>
    </w:p>
    <w:p/>
    <w:p>
      <w:r>
        <w:t>考生答案       正确答案          分数</w:t>
      </w:r>
    </w:p>
    <w:p>
      <w:r>
        <w:t>C X               D                      071分</w:t>
      </w:r>
    </w:p>
    <w:p/>
    <w:p>
      <w:r>
        <w:t>题目解析: 无解析</w:t>
      </w:r>
    </w:p>
    <w:p/>
    <w:p>
      <w:r>
        <w:t>17:11                               个凡会 串 ll世3)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00:27 100</w:t>
      </w:r>
    </w:p>
    <w:p/>
    <w:p>
      <w:r>
        <w:t>4.[单选题] ( )起着控制市政工程产品价格的作用 1</w:t>
      </w:r>
    </w:p>
    <w:p/>
    <w:p>
      <w:r>
        <w:t>分)</w:t>
      </w:r>
    </w:p>
    <w:p>
      <w:r>
        <w:t>A. 清单计价</w:t>
      </w:r>
    </w:p>
    <w:p/>
    <w:p>
      <w:r>
        <w:t>考生答案                        正确答案                                     分数</w:t>
      </w:r>
    </w:p>
    <w:p>
      <w:r>
        <w:t>B X                                       D                                                         0/1分</w:t>
      </w:r>
    </w:p>
    <w:p/>
    <w:p>
      <w:r>
        <w:t>保存整页为图片 &gt;</w:t>
      </w:r>
    </w:p>
    <w:p/>
    <w:p>
      <w:r>
        <w:t>17:11                               个风会 串 l区8)，</w:t>
      </w:r>
    </w:p>
    <w:p/>
    <w:p>
      <w:r>
        <w:t>&gt;    市政工程施工员 - 建工学堂</w:t>
      </w:r>
    </w:p>
    <w:p/>
    <w:p>
      <w:r>
        <w:t>home.kyexam.com</w:t>
      </w:r>
    </w:p>
    <w:p/>
    <w:p>
      <w:r>
        <w:t>人 00:32 100</w:t>
      </w:r>
    </w:p>
    <w:p/>
    <w:p>
      <w:r>
        <w:t>5.[单选题] -不属于砌筑挡土墙的分项工程有( ) (1 分)</w:t>
      </w:r>
    </w:p>
    <w:p>
      <w:r>
        <w:t>A. 地基</w:t>
      </w:r>
    </w:p>
    <w:p>
      <w:r>
        <w:t>B. 基础(砌筑)</w:t>
      </w:r>
    </w:p>
    <w:p/>
    <w:p>
      <w:r>
        <w:t>C. 墙体砌筑</w:t>
      </w:r>
    </w:p>
    <w:p/>
    <w:p>
      <w:r>
        <w:t>考生答案                       正确答案                                  分数</w:t>
      </w:r>
    </w:p>
    <w:p>
      <w:r>
        <w:t>C X                                        D                                                          0/1分</w:t>
      </w:r>
    </w:p>
    <w:p/>
    <w:p>
      <w:r>
        <w:t>题目解析: 无解析</w:t>
      </w:r>
    </w:p>
    <w:p/>
    <w:p>
      <w:r>
        <w:t>17:11                                      人灌 六 会 ai ai Cs8)，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00:37 100</w:t>
      </w:r>
    </w:p>
    <w:p/>
    <w:p>
      <w:r>
        <w:t>6.[早选题] 施工图预算是由()三级预算逐级汇总组</w:t>
      </w:r>
    </w:p>
    <w:p>
      <w:r>
        <w:t>成的 (4分)</w:t>
      </w:r>
    </w:p>
    <w:p/>
    <w:p>
      <w:r>
        <w:t>A. 分项工程预算+位工程预算+单项工程综合预算和</w:t>
      </w:r>
    </w:p>
    <w:p/>
    <w:p>
      <w:r>
        <w:t>B. 分项工程预算+单项工程综合预算和+建设项目总预算</w:t>
      </w:r>
    </w:p>
    <w:p/>
    <w:p>
      <w:r>
        <w:t>C. 分项工程预算+单位工程预算+建设项目总预算</w:t>
      </w:r>
    </w:p>
    <w:p/>
    <w:p>
      <w:r>
        <w:t>D. 单位工程预算+项工程综合预算和+建设项目总预算</w:t>
      </w:r>
    </w:p>
    <w:p/>
    <w:p>
      <w:r>
        <w:t>考生答案                        正确答案                                     分数</w:t>
      </w:r>
    </w:p>
    <w:p>
      <w:r>
        <w:t>C X                                       D                                                         0/1分</w:t>
      </w:r>
    </w:p>
    <w:p/>
    <w:p>
      <w:r>
        <w:t>题目解析:2无解析</w:t>
      </w:r>
    </w:p>
    <w:p/>
    <w:p>
      <w:r>
        <w:t>17:11                               个风会 串 l区8)，</w:t>
      </w:r>
    </w:p>
    <w:p/>
    <w:p>
      <w:r>
        <w:t>&gt;    市政工程施工员 - 建工学堂</w:t>
      </w:r>
    </w:p>
    <w:p/>
    <w:p>
      <w:r>
        <w:t>home.kyexam.com</w:t>
      </w:r>
    </w:p>
    <w:p/>
    <w:p>
      <w:r>
        <w:t>人 00:43 100</w:t>
      </w:r>
    </w:p>
    <w:p/>
    <w:p>
      <w:r>
        <w:t>7.[单选题] ( )是一款工具软件，通常用来绘制建筑</w:t>
      </w:r>
    </w:p>
    <w:p>
      <w:r>
        <w:t>平、立.剖面图、节点图等 (1分)</w:t>
      </w:r>
    </w:p>
    <w:p/>
    <w:p>
      <w:r>
        <w:t>A. Excel</w:t>
      </w:r>
    </w:p>
    <w:p/>
    <w:p>
      <w:r>
        <w:t>B. Word</w:t>
      </w:r>
    </w:p>
    <w:p/>
    <w:p>
      <w:r>
        <w:t>C. Office</w:t>
      </w:r>
    </w:p>
    <w:p/>
    <w:p>
      <w:r>
        <w:t>D. AutoCAD</w:t>
      </w:r>
    </w:p>
    <w:p/>
    <w:p>
      <w:r>
        <w:t>考生答案                        正确答案                                     分数</w:t>
      </w:r>
    </w:p>
    <w:p>
      <w:r>
        <w:t>C X                                       D                                                         0/1分</w:t>
      </w:r>
    </w:p>
    <w:p/>
    <w:p>
      <w:r>
        <w:t>题目解析:2无解析</w:t>
      </w:r>
    </w:p>
    <w:p/>
    <w:p>
      <w:r>
        <w:t>17:11                               个风会 串 l区8)，</w:t>
      </w:r>
    </w:p>
    <w:p/>
    <w:p>
      <w:r>
        <w:t>&gt;    市政工程施工员 - 建工学堂</w:t>
      </w:r>
    </w:p>
    <w:p/>
    <w:p>
      <w:r>
        <w:t>home.kyexam.com</w:t>
      </w:r>
    </w:p>
    <w:p/>
    <w:p>
      <w:r>
        <w:t>人 00:49 100</w:t>
      </w:r>
    </w:p>
    <w:p/>
    <w:p>
      <w:r>
        <w:t>8.[单选题] 当一个测站上需要观测两个以上方向</w:t>
      </w:r>
    </w:p>
    <w:p>
      <w:r>
        <w:t>时，通常采用( )观测法 (1分)</w:t>
      </w:r>
    </w:p>
    <w:p/>
    <w:p>
      <w:r>
        <w:t>A.方向</w:t>
      </w:r>
    </w:p>
    <w:p/>
    <w:p>
      <w:r>
        <w:t>B. 水平角</w:t>
      </w:r>
    </w:p>
    <w:p/>
    <w:p>
      <w:r>
        <w:t>C. 竖直角</w:t>
      </w:r>
    </w:p>
    <w:p/>
    <w:p>
      <w:r>
        <w:t>D. 距离</w:t>
      </w:r>
    </w:p>
    <w:p/>
    <w:p>
      <w:r>
        <w:t>考生答案                        正确答案                                     分数</w:t>
      </w:r>
    </w:p>
    <w:p>
      <w:r>
        <w:t>C X                                       A                                                         0/1分</w:t>
      </w:r>
    </w:p>
    <w:p/>
    <w:p>
      <w:r>
        <w:t>题目解析:2无解析</w:t>
      </w:r>
    </w:p>
    <w:p/>
    <w:p>
      <w:r>
        <w:t>17:11                               个凡会 串 ll世3)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00:54 100</w:t>
      </w:r>
    </w:p>
    <w:p/>
    <w:p>
      <w:r>
        <w:t>9.[单选题] 模板支架安装过程中处于不安全状态</w:t>
      </w:r>
    </w:p>
    <w:p>
      <w:r>
        <w:t>时，人员作业不得() (1分)</w:t>
      </w:r>
    </w:p>
    <w:p/>
    <w:p>
      <w:r>
        <w:t>A. 碰撞</w:t>
      </w:r>
    </w:p>
    <w:p/>
    <w:p>
      <w:r>
        <w:t>B. 喊叫</w:t>
      </w:r>
    </w:p>
    <w:p/>
    <w:p>
      <w:r>
        <w:t>C. 间歇</w:t>
      </w:r>
    </w:p>
    <w:p/>
    <w:p>
      <w:r>
        <w:t>D. 走动</w:t>
      </w:r>
    </w:p>
    <w:p/>
    <w:p>
      <w:r>
        <w:t>考生答案                       正确答案                                  分数</w:t>
      </w:r>
    </w:p>
    <w:p>
      <w:r>
        <w:t>C                                               C                                                            1/1分</w:t>
      </w:r>
    </w:p>
    <w:p/>
    <w:p>
      <w:r>
        <w:t>保存整页为图片 &gt;</w:t>
      </w:r>
    </w:p>
    <w:p/>
    <w:p>
      <w:r>
        <w:t>17:11                                      合 六 会 ai ai Cs)，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00:58 100</w:t>
      </w:r>
    </w:p>
    <w:p/>
    <w:p>
      <w:r>
        <w:t>10.[单选题] 细长杆AB受轴向压力作用如图设杆的</w:t>
      </w:r>
    </w:p>
    <w:p>
      <w:r>
        <w:t>临界力为Fcr，则下到结论中是正确的 (1分)</w:t>
      </w:r>
    </w:p>
    <w:p>
      <w:r>
        <w:t>A.仅当F&lt; F cr 时，杆AB的轴线才保持直线，杆件只产生压</w:t>
      </w:r>
    </w:p>
    <w:p/>
    <w:p>
      <w:r>
        <w:t>缩变形</w:t>
      </w:r>
    </w:p>
    <w:p/>
    <w:p>
      <w:r>
        <w:t>B. 当F=F cr 时，杆AB的轴线仍保持直线，杆件不出现弯曲</w:t>
      </w:r>
    </w:p>
    <w:p/>
    <w:p>
      <w:r>
        <w:t>变形</w:t>
      </w:r>
    </w:p>
    <w:p>
      <w:r>
        <w:t>C.当F&gt;F cr 时，杆AB不可能保持平衡</w:t>
      </w:r>
    </w:p>
    <w:p>
      <w:r>
        <w:t>D. 为保证杆AB处于稳定平衡状态，应使FsF cr</w:t>
      </w:r>
    </w:p>
    <w:p/>
    <w:p>
      <w:r>
        <w:t>考生答案                        正确答案                                     分数</w:t>
      </w:r>
    </w:p>
    <w:p>
      <w:r>
        <w:t>C X                                       A                                                         0/1分</w:t>
      </w:r>
    </w:p>
    <w:p/>
    <w:p>
      <w:r>
        <w:t>保存整页为图片 &gt;</w:t>
      </w:r>
    </w:p>
    <w:p/>
    <w:p>
      <w:r>
        <w:t>1211            修改会 川 可 GE)</w:t>
      </w:r>
    </w:p>
    <w:p>
      <w:r>
        <w:t>X    市政工程施工员 - 建工学堂</w:t>
      </w:r>
    </w:p>
    <w:p/>
    <w:p>
      <w:r>
        <w:t>home.kyexam.com</w:t>
      </w:r>
    </w:p>
    <w:p/>
    <w:p>
      <w:r>
        <w:t>人 01:02                      国 100</w:t>
      </w:r>
    </w:p>
    <w:p/>
    <w:p>
      <w:r>
        <w:t>11.[单选题] 用于大直径钢筋混凝土管道安装门式起</w:t>
      </w:r>
    </w:p>
    <w:p>
      <w:r>
        <w:t>重机的操纵方式是( ) (1分)</w:t>
      </w:r>
    </w:p>
    <w:p/>
    <w:p>
      <w:r>
        <w:t>A. 地面有线操纵</w:t>
      </w:r>
    </w:p>
    <w:p/>
    <w:p>
      <w:r>
        <w:t>B. 无线遥控操纵</w:t>
      </w:r>
    </w:p>
    <w:p/>
    <w:p>
      <w:r>
        <w:t>C. 多点操纵</w:t>
      </w:r>
    </w:p>
    <w:p/>
    <w:p>
      <w:r>
        <w:t>D. 司机室操纵</w:t>
      </w:r>
    </w:p>
    <w:p/>
    <w:p>
      <w:r>
        <w:t>考生答案      正确答案         分数</w:t>
      </w:r>
    </w:p>
    <w:p>
      <w:r>
        <w:t>C                 D                         0/1分</w:t>
      </w:r>
    </w:p>
    <w:p/>
    <w:p>
      <w:r>
        <w:t>题目解析:2无解析</w:t>
      </w:r>
    </w:p>
    <w:p/>
    <w:p>
      <w:r>
        <w:t>1211            修改会 川 可 GE)</w:t>
      </w:r>
    </w:p>
    <w:p>
      <w:r>
        <w:t>X    市政工程施工员 - 建工学堂</w:t>
      </w:r>
    </w:p>
    <w:p/>
    <w:p>
      <w:r>
        <w:t>home.kyexam.com</w:t>
      </w:r>
    </w:p>
    <w:p/>
    <w:p>
      <w:r>
        <w:t>人 01:06                      国 100</w:t>
      </w:r>
    </w:p>
    <w:p/>
    <w:p>
      <w:r>
        <w:t>12.[单选题] 某道路工程安装砌路缘石，需要总劳动</w:t>
      </w:r>
    </w:p>
    <w:p>
      <w:r>
        <w:t>量240工日，一班制工作，每天安排作业人员为30</w:t>
      </w:r>
    </w:p>
    <w:p>
      <w:r>
        <w:t>人，则施工持续时间为( )d (1分)</w:t>
      </w:r>
    </w:p>
    <w:p/>
    <w:p>
      <w:r>
        <w:t>A.0</w:t>
      </w:r>
    </w:p>
    <w:p/>
    <w:p>
      <w:r>
        <w:t>B. 8</w:t>
      </w:r>
    </w:p>
    <w:p/>
    <w:p>
      <w:r>
        <w:t>C. 10</w:t>
      </w:r>
    </w:p>
    <w:p/>
    <w:p>
      <w:r>
        <w:t>D. 12</w:t>
      </w:r>
    </w:p>
    <w:p/>
    <w:p>
      <w:r>
        <w:t>考生答案       正确答案          分数</w:t>
      </w:r>
    </w:p>
    <w:p>
      <w:r>
        <w:t>C X               B                      071分</w:t>
      </w:r>
    </w:p>
    <w:p/>
    <w:p>
      <w:r>
        <w:t>题目解析: 无解析</w:t>
      </w:r>
    </w:p>
    <w:p/>
    <w:p>
      <w:r>
        <w:t>17:12                               个凡会 串 ll 世3)，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从 01:10             国100</w:t>
      </w:r>
    </w:p>
    <w:p/>
    <w:p>
      <w:r>
        <w:t>13.[音选题] 单位工程施工进度计划的作用不包括( )</w:t>
      </w:r>
    </w:p>
    <w:p>
      <w:r>
        <w:t>(1分)</w:t>
      </w:r>
    </w:p>
    <w:p/>
    <w:p>
      <w:r>
        <w:t>A. 控制单位工程的施工进度</w:t>
      </w:r>
    </w:p>
    <w:p/>
    <w:p>
      <w:r>
        <w:t>B. 确定单位工程的各个施工过程的施工顺序</w:t>
      </w:r>
    </w:p>
    <w:p/>
    <w:p>
      <w:r>
        <w:t>C. 为编制年度等计划生产作业计划提供依据</w:t>
      </w:r>
    </w:p>
    <w:p/>
    <w:p>
      <w:r>
        <w:t>D. 控制不同时段的工程成本</w:t>
      </w:r>
    </w:p>
    <w:p/>
    <w:p>
      <w:r>
        <w:t>温</w:t>
      </w:r>
    </w:p>
    <w:p/>
    <w:p>
      <w:r>
        <w:t>分数</w:t>
      </w:r>
    </w:p>
    <w:p/>
    <w:p>
      <w:r>
        <w:t>考生答案                       正确答</w:t>
      </w:r>
    </w:p>
    <w:p>
      <w:r>
        <w:t>D                                           0/1分</w:t>
      </w:r>
    </w:p>
    <w:p/>
    <w:p>
      <w:r>
        <w:t>C X</w:t>
      </w:r>
    </w:p>
    <w:p/>
    <w:p>
      <w:r>
        <w:t>题目解析:2无解析</w:t>
      </w:r>
    </w:p>
    <w:p/>
    <w:p>
      <w:r>
        <w:t>17.12                               全六会 加 WE9)</w:t>
      </w:r>
    </w:p>
    <w:p/>
    <w:p>
      <w:r>
        <w:t>芝    市政工程施工员 - 建工学堂</w:t>
      </w:r>
    </w:p>
    <w:p/>
    <w:p>
      <w:r>
        <w:t>home.kyexam.com</w:t>
      </w:r>
    </w:p>
    <w:p/>
    <w:p>
      <w:r>
        <w:t>全 01:16                国] 100</w:t>
      </w:r>
    </w:p>
    <w:p/>
    <w:p>
      <w:r>
        <w:t>14. [单选题] 不属于施工质量事故处理方法的是() (1</w:t>
      </w:r>
    </w:p>
    <w:p>
      <w:r>
        <w:t>分)</w:t>
      </w:r>
    </w:p>
    <w:p/>
    <w:p>
      <w:r>
        <w:t>A. 降价处理</w:t>
      </w:r>
    </w:p>
    <w:p/>
    <w:p>
      <w:r>
        <w:t>B. 加国处理</w:t>
      </w:r>
    </w:p>
    <w:p/>
    <w:p>
      <w:r>
        <w:t>C. 返工处理</w:t>
      </w:r>
    </w:p>
    <w:p/>
    <w:p>
      <w:r>
        <w:t>D. 修补处理</w:t>
      </w:r>
    </w:p>
    <w:p/>
    <w:p>
      <w:r>
        <w:t>考生答案                        正确答案                                     分数</w:t>
      </w:r>
    </w:p>
    <w:p>
      <w:r>
        <w:t>C X                                       A                                                         0/1分</w:t>
      </w:r>
    </w:p>
    <w:p/>
    <w:p>
      <w:r>
        <w:t>题目解析:2无解析</w:t>
      </w:r>
    </w:p>
    <w:p/>
    <w:p>
      <w:r>
        <w:t>17:12                               个风会 串 l区8)，</w:t>
      </w:r>
    </w:p>
    <w:p/>
    <w:p>
      <w:r>
        <w:t>&gt;    市政工程施工员 - 建工学堂</w:t>
      </w:r>
    </w:p>
    <w:p/>
    <w:p>
      <w:r>
        <w:t>home.kyexam.com</w:t>
      </w:r>
    </w:p>
    <w:p/>
    <w:p>
      <w:r>
        <w:t>人 01:22                      国 100</w:t>
      </w:r>
    </w:p>
    <w:p/>
    <w:p>
      <w:r>
        <w:t>15.[单选题] 吊装用旧钢丝绳使用前，应检查其破损</w:t>
      </w:r>
    </w:p>
    <w:p>
      <w:r>
        <w:t>程度每一节距内折断的钢丝不得超过( )% (1分)</w:t>
      </w:r>
    </w:p>
    <w:p/>
    <w:p>
      <w:r>
        <w:t>A.1</w:t>
      </w:r>
    </w:p>
    <w:p/>
    <w:p>
      <w:r>
        <w:t>B. 3</w:t>
      </w:r>
    </w:p>
    <w:p/>
    <w:p>
      <w:r>
        <w:t>G5</w:t>
      </w:r>
    </w:p>
    <w:p/>
    <w:p>
      <w:r>
        <w:t>D. 8</w:t>
      </w:r>
    </w:p>
    <w:p/>
    <w:p>
      <w:r>
        <w:t>考生答案                       正确答案                                  分数</w:t>
      </w:r>
    </w:p>
    <w:p>
      <w:r>
        <w:t>C 兴                C                       1/1分</w:t>
      </w:r>
    </w:p>
    <w:p/>
    <w:p>
      <w:r>
        <w:t>题目解析:2无解析</w:t>
      </w:r>
    </w:p>
    <w:p/>
    <w:p>
      <w:r>
        <w:t>17:12                               个风会 串 l区8)，</w:t>
      </w:r>
    </w:p>
    <w:p/>
    <w:p>
      <w:r>
        <w:t>&gt;    市政工程施工员 - 建工学堂</w:t>
      </w:r>
    </w:p>
    <w:p/>
    <w:p>
      <w:r>
        <w:t>home.kyexam.com</w:t>
      </w:r>
    </w:p>
    <w:p/>
    <w:p>
      <w:r>
        <w:t>人 01:30                    国100</w:t>
      </w:r>
    </w:p>
    <w:p/>
    <w:p>
      <w:r>
        <w:t>16. [单选题] 市政工程施工现场条件差时常采用是( )</w:t>
      </w:r>
    </w:p>
    <w:p>
      <w:r>
        <w:t>履带起重机 (1分)</w:t>
      </w:r>
    </w:p>
    <w:p/>
    <w:p>
      <w:r>
        <w:t>A. 机械式</w:t>
      </w:r>
    </w:p>
    <w:p/>
    <w:p>
      <w:r>
        <w:t>B. 液压式</w:t>
      </w:r>
    </w:p>
    <w:p/>
    <w:p>
      <w:r>
        <w:t>C. 电动式</w:t>
      </w:r>
    </w:p>
    <w:p/>
    <w:p>
      <w:r>
        <w:t>D. 固定式</w:t>
      </w:r>
    </w:p>
    <w:p/>
    <w:p>
      <w:r>
        <w:t>考生答案                        正确答案                                     分数</w:t>
      </w:r>
    </w:p>
    <w:p>
      <w:r>
        <w:t>C X                                       B                                                         0/1分</w:t>
      </w:r>
    </w:p>
    <w:p/>
    <w:p>
      <w:r>
        <w:t>题目解析:2无解析</w:t>
      </w:r>
    </w:p>
    <w:p/>
    <w:p>
      <w:r>
        <w:t>17:1 2                                      人灌 六 会 ai ai Cs)，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01:39                      国 100</w:t>
      </w:r>
    </w:p>
    <w:p/>
    <w:p>
      <w:r>
        <w:t>17.[单选题] 下列关于施工项目成本偏差分析方法中</w:t>
      </w:r>
    </w:p>
    <w:p>
      <w:r>
        <w:t>的横道图法的优缺点的说法中，错误的是( ) 4分)</w:t>
      </w:r>
    </w:p>
    <w:p>
      <w:r>
        <w:t>A. 横道图法具有形象、直观、一目了然等优点</w:t>
      </w:r>
    </w:p>
    <w:p/>
    <w:p>
      <w:r>
        <w:t>B. 横道图法可借助于计算机，从而节约大量数据处理所需的</w:t>
      </w:r>
    </w:p>
    <w:p>
      <w:r>
        <w:t>人力，并大大提高速度</w:t>
      </w:r>
    </w:p>
    <w:p/>
    <w:p>
      <w:r>
        <w:t>C. 横道图法灵活、适用性强，是进行偏差分析最常用的一种</w:t>
      </w:r>
    </w:p>
    <w:p>
      <w:r>
        <w:t>方法</w:t>
      </w:r>
    </w:p>
    <w:p/>
    <w:p>
      <w:r>
        <w:t>D. 横道图法信息量大，一般在项目的较高管理层应用。</w:t>
      </w:r>
    </w:p>
    <w:p/>
    <w:p>
      <w:r>
        <w:t>镭</w:t>
      </w:r>
    </w:p>
    <w:p/>
    <w:p>
      <w:r>
        <w:t>分数</w:t>
      </w:r>
    </w:p>
    <w:p/>
    <w:p>
      <w:r>
        <w:t>考生答案       正确答</w:t>
      </w:r>
    </w:p>
    <w:p>
      <w:r>
        <w:t>C          C            1/1分</w:t>
      </w:r>
    </w:p>
    <w:p/>
    <w:p>
      <w:r>
        <w:t>4</w:t>
      </w:r>
    </w:p>
    <w:p/>
    <w:p>
      <w:r>
        <w:t>题目解析: 无解析</w:t>
      </w:r>
    </w:p>
    <w:p/>
    <w:p>
      <w:r>
        <w:t>四            向区会 川 冲Eg)</w:t>
      </w:r>
    </w:p>
    <w:p>
      <w:r>
        <w:t>X    市政工程施工员 - 建工学堂</w:t>
      </w:r>
    </w:p>
    <w:p/>
    <w:p>
      <w:r>
        <w:t>home.kyexam.com</w:t>
      </w:r>
    </w:p>
    <w:p/>
    <w:p>
      <w:r>
        <w:t>人 01:44                      国100</w:t>
      </w:r>
    </w:p>
    <w:p/>
    <w:p>
      <w:r>
        <w:t>18.[单选题] 防尘口罩的选用应具有有效性、适合性</w:t>
      </w:r>
    </w:p>
    <w:p>
      <w:r>
        <w:t>和( ) (1分)</w:t>
      </w:r>
    </w:p>
    <w:p/>
    <w:p>
      <w:r>
        <w:t>A. 耐水性</w:t>
      </w:r>
    </w:p>
    <w:p>
      <w:r>
        <w:t>B. 耐磨性</w:t>
      </w:r>
    </w:p>
    <w:p>
      <w:r>
        <w:t>C. 耐火性</w:t>
      </w:r>
    </w:p>
    <w:p>
      <w:r>
        <w:t>D. 舒适性</w:t>
      </w:r>
    </w:p>
    <w:p/>
    <w:p>
      <w:r>
        <w:t>考生答案       正确答案          分数</w:t>
      </w:r>
    </w:p>
    <w:p>
      <w:r>
        <w:t>A基                 D                        0/1分</w:t>
      </w:r>
    </w:p>
    <w:p/>
    <w:p>
      <w:r>
        <w:t>题目解析:2无解析</w:t>
      </w:r>
    </w:p>
    <w:p/>
    <w:p>
      <w:r>
        <w:t>17:12                               个凡会 串 ll尼2)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01:49                    国 100</w:t>
      </w:r>
    </w:p>
    <w:p/>
    <w:p>
      <w:r>
        <w:t>19.[单选题] 中国特色社会主义事业的领导核心是( )</w:t>
      </w:r>
    </w:p>
    <w:p>
      <w:r>
        <w:t>(1分)</w:t>
      </w:r>
    </w:p>
    <w:p>
      <w:r>
        <w:t>A.广大人民和群众</w:t>
      </w:r>
    </w:p>
    <w:p/>
    <w:p>
      <w:r>
        <w:t>B. 中国共产党</w:t>
      </w:r>
    </w:p>
    <w:p/>
    <w:p>
      <w:r>
        <w:t>C. 工人阶级</w:t>
      </w:r>
    </w:p>
    <w:p/>
    <w:p>
      <w:r>
        <w:t>D. 农民阶段</w:t>
      </w:r>
    </w:p>
    <w:p>
      <w:r>
        <w:t>考生答案                        正确答案                                     分数</w:t>
      </w:r>
    </w:p>
    <w:p>
      <w:r>
        <w:t>C X                                       B                                                         0/1分</w:t>
      </w:r>
    </w:p>
    <w:p/>
    <w:p>
      <w:r>
        <w:t>保存整页为图片 &gt;</w:t>
      </w:r>
    </w:p>
    <w:p/>
    <w:p>
      <w:r>
        <w:t>17:12                             人灌 岁 '会 | ai 77 局</w:t>
      </w:r>
    </w:p>
    <w:p/>
    <w:p>
      <w:r>
        <w:t>芝           市政工程施工员 - 建工学堂</w:t>
      </w:r>
    </w:p>
    <w:p/>
    <w:p>
      <w:r>
        <w:t>home.kyexam.com</w:t>
      </w:r>
    </w:p>
    <w:p/>
    <w:p>
      <w:r>
        <w:t>全 01:54                    国] 100</w:t>
      </w:r>
    </w:p>
    <w:p/>
    <w:p>
      <w:r>
        <w:t>20. [音选题] 市政工程施工项目进场后技术管理首要</w:t>
      </w:r>
    </w:p>
    <w:p>
      <w:r>
        <w:t>工作是G) (1分)</w:t>
      </w:r>
    </w:p>
    <w:p/>
    <w:p>
      <w:r>
        <w:t>A. 现场踏勘与调研</w:t>
      </w:r>
    </w:p>
    <w:p>
      <w:r>
        <w:t>B. 编制施工方案</w:t>
      </w:r>
    </w:p>
    <w:p>
      <w:r>
        <w:t>C. 图纸会审</w:t>
      </w:r>
    </w:p>
    <w:p>
      <w:r>
        <w:t>D. 技术交底</w:t>
      </w:r>
    </w:p>
    <w:p/>
    <w:p>
      <w:r>
        <w:t>考生答案       正确答案          分数</w:t>
      </w:r>
    </w:p>
    <w:p>
      <w:r>
        <w:t>C X              A                    0/1分</w:t>
      </w:r>
    </w:p>
    <w:p/>
    <w:p>
      <w:r>
        <w:t>题目解析:2无解析</w:t>
      </w:r>
    </w:p>
    <w:p/>
    <w:p>
      <w:r>
        <w:t>17:12                               个六合 加WE)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01:59                    国 100</w:t>
      </w:r>
    </w:p>
    <w:p/>
    <w:p>
      <w:r>
        <w:t>21.[单选题] 安全设施投资应当纳入建设项目() (1</w:t>
      </w:r>
    </w:p>
    <w:p>
      <w:r>
        <w:t>分)</w:t>
      </w:r>
    </w:p>
    <w:p/>
    <w:p>
      <w:r>
        <w:t>A. 预算</w:t>
      </w:r>
    </w:p>
    <w:p/>
    <w:p>
      <w:r>
        <w:t>B. 结算</w:t>
      </w:r>
    </w:p>
    <w:p/>
    <w:p>
      <w:r>
        <w:t>C. 概算</w:t>
      </w:r>
    </w:p>
    <w:p/>
    <w:p>
      <w:r>
        <w:t>D. 决算</w:t>
      </w:r>
    </w:p>
    <w:p/>
    <w:p>
      <w:r>
        <w:t>考生答案                       正确答案                                  分数</w:t>
      </w:r>
    </w:p>
    <w:p>
      <w:r>
        <w:t>C 汉                 C                         1/1分</w:t>
      </w:r>
    </w:p>
    <w:p/>
    <w:p>
      <w:r>
        <w:t>题目解析:2无解析</w:t>
      </w:r>
    </w:p>
    <w:p/>
    <w:p>
      <w:r>
        <w:t>17:12                               个六合 加WE)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02:04 100</w:t>
      </w:r>
    </w:p>
    <w:p/>
    <w:p>
      <w:r>
        <w:t>22.[单迁题] 施工总承包资质分为( )个资质类别 (1</w:t>
      </w:r>
    </w:p>
    <w:p>
      <w:r>
        <w:t>分)</w:t>
      </w:r>
    </w:p>
    <w:p/>
    <w:p>
      <w:r>
        <w:t>D. 12</w:t>
      </w:r>
    </w:p>
    <w:p/>
    <w:p>
      <w:r>
        <w:t>考生答案                        正确答案                                     分数</w:t>
      </w:r>
    </w:p>
    <w:p>
      <w:r>
        <w:t>B X                                       D                                                         0/1分</w:t>
      </w:r>
    </w:p>
    <w:p/>
    <w:p>
      <w:r>
        <w:t>题目解析:2无解析</w:t>
      </w:r>
    </w:p>
    <w:p/>
    <w:p>
      <w:r>
        <w:t>17:13                               个凡会 串 ll尼2)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02:09 100</w:t>
      </w:r>
    </w:p>
    <w:p/>
    <w:p>
      <w:r>
        <w:t>23.[单迁题] 等截面连续梁构造简单，用于中小跨径</w:t>
      </w:r>
    </w:p>
    <w:p>
      <w:r>
        <w:t>城市桥梁时，梁高为( ) (1分)</w:t>
      </w:r>
    </w:p>
    <w:p/>
    <w:p>
      <w:r>
        <w:t>A.(1/15~1/25)L</w:t>
      </w:r>
    </w:p>
    <w:p/>
    <w:p>
      <w:r>
        <w:t>B. (1/12~1/16)L</w:t>
      </w:r>
    </w:p>
    <w:p/>
    <w:p>
      <w:r>
        <w:t>C. (1/25~1/35)L</w:t>
      </w:r>
    </w:p>
    <w:p/>
    <w:p>
      <w:r>
        <w:t>D. (1/30~1/40)L</w:t>
      </w:r>
    </w:p>
    <w:p/>
    <w:p>
      <w:r>
        <w:t>考生答案                        正确答案                                     分数</w:t>
      </w:r>
    </w:p>
    <w:p>
      <w:r>
        <w:t>C X                                       A                                                         0/1分</w:t>
      </w:r>
    </w:p>
    <w:p/>
    <w:p>
      <w:r>
        <w:t>保存整页为图片 &gt;</w:t>
      </w:r>
    </w:p>
    <w:p/>
    <w:p>
      <w:r>
        <w:t>17:13                                        全交会 器 CD)</w:t>
      </w:r>
    </w:p>
    <w:p>
      <w:r>
        <w:t>&gt;    市政工程施工员 - 建工学堂</w:t>
      </w:r>
    </w:p>
    <w:p/>
    <w:p>
      <w:r>
        <w:t>home.kyexam.com</w:t>
      </w:r>
    </w:p>
    <w:p/>
    <w:p>
      <w:r>
        <w:t>人 02:14                      国100</w:t>
      </w:r>
    </w:p>
    <w:p/>
    <w:p>
      <w:r>
        <w:t>24. [早选题] 当施工精度要求较高时，不开槽管道施</w:t>
      </w:r>
    </w:p>
    <w:p>
      <w:r>
        <w:t>工方法中应采用的是( ) (1分)</w:t>
      </w:r>
    </w:p>
    <w:p/>
    <w:p>
      <w:r>
        <w:t>A. 密闭式顶管法</w:t>
      </w:r>
    </w:p>
    <w:p/>
    <w:p>
      <w:r>
        <w:t>B. 盾构法</w:t>
      </w:r>
    </w:p>
    <w:p/>
    <w:p>
      <w:r>
        <w:t>C. 定向钻法</w:t>
      </w:r>
    </w:p>
    <w:p/>
    <w:p>
      <w:r>
        <w:t>D. 夯管法</w:t>
      </w:r>
    </w:p>
    <w:p>
      <w:r>
        <w:t>考生答案      正确答案         分数</w:t>
      </w:r>
    </w:p>
    <w:p>
      <w:r>
        <w:t>C X              A                    0/1分</w:t>
      </w:r>
    </w:p>
    <w:p/>
    <w:p>
      <w:r>
        <w:t>题目解析:2无解析</w:t>
      </w:r>
    </w:p>
    <w:p/>
    <w:p>
      <w:r>
        <w:t>17:1 3                                      合 六 会 ai ai CD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02:19                      国 100</w:t>
      </w:r>
    </w:p>
    <w:p/>
    <w:p>
      <w:r>
        <w:t>25. [音选题] 控制性施工进度计划编制的主要目的是:</w:t>
      </w:r>
    </w:p>
    <w:p>
      <w:r>
        <w:t>() (1分)</w:t>
      </w:r>
    </w:p>
    <w:p/>
    <w:p>
      <w:r>
        <w:t>A. 明确工程量</w:t>
      </w:r>
    </w:p>
    <w:p/>
    <w:p>
      <w:r>
        <w:t>B. 计算出劳动力、主要材料、施工技术装备的需要量</w:t>
      </w:r>
    </w:p>
    <w:p/>
    <w:p>
      <w:r>
        <w:t>C. 定出各建筑物、设备、技术装备的开工顺序和施工期</w:t>
      </w:r>
    </w:p>
    <w:p/>
    <w:p>
      <w:r>
        <w:t>D. 是整个项目施工进度控制的纲领性文件。</w:t>
      </w:r>
    </w:p>
    <w:p/>
    <w:p>
      <w:r>
        <w:t>温</w:t>
      </w:r>
    </w:p>
    <w:p/>
    <w:p>
      <w:r>
        <w:t>分数</w:t>
      </w:r>
    </w:p>
    <w:p/>
    <w:p>
      <w:r>
        <w:t>考生答案       正确答</w:t>
      </w:r>
    </w:p>
    <w:p>
      <w:r>
        <w:t>C X              D                    0/1分</w:t>
      </w:r>
    </w:p>
    <w:p/>
    <w:p>
      <w:r>
        <w:t>保存整页为图片 &gt;</w:t>
      </w:r>
    </w:p>
    <w:p/>
    <w:p>
      <w:r>
        <w:t>17:13                             沿 岁 会 ai咱 al咱 77)</w:t>
      </w:r>
    </w:p>
    <w:p>
      <w:r>
        <w:t>久           市政工程施工员 - 建工学堂</w:t>
      </w:r>
    </w:p>
    <w:p/>
    <w:p>
      <w:r>
        <w:t>home.kyexam.com</w:t>
      </w:r>
    </w:p>
    <w:p/>
    <w:p>
      <w:r>
        <w:t>人 02:23 100</w:t>
      </w:r>
    </w:p>
    <w:p/>
    <w:p>
      <w:r>
        <w:t>26.[单迹题] 市政工程造价主要具有的计价特征不包</w:t>
      </w:r>
    </w:p>
    <w:p>
      <w:r>
        <w:t>插() (4分)</w:t>
      </w:r>
    </w:p>
    <w:p/>
    <w:p>
      <w:r>
        <w:t>A. 单件性计价</w:t>
      </w:r>
    </w:p>
    <w:p>
      <w:r>
        <w:t>B. 周期性计价</w:t>
      </w:r>
    </w:p>
    <w:p>
      <w:r>
        <w:t>C. 多次性计价</w:t>
      </w:r>
    </w:p>
    <w:p>
      <w:r>
        <w:t>D. 综合性计价</w:t>
      </w:r>
    </w:p>
    <w:p/>
    <w:p>
      <w:r>
        <w:t>考生答案                        正确答案                                     分数</w:t>
      </w:r>
    </w:p>
    <w:p>
      <w:r>
        <w:t>C X                                       B                                                         0/1分</w:t>
      </w:r>
    </w:p>
    <w:p/>
    <w:p>
      <w:r>
        <w:t>题目解析:2无解析</w:t>
      </w:r>
    </w:p>
    <w:p/>
    <w:p>
      <w:r>
        <w:t>17:13                           个败仗 加 CE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02:29 100</w:t>
      </w:r>
    </w:p>
    <w:p/>
    <w:p>
      <w:r>
        <w:t>27.[单选题] 平面平行力系独立平衡方程的数目为( )</w:t>
      </w:r>
    </w:p>
    <w:p>
      <w:r>
        <w:t>个 (1分)</w:t>
      </w:r>
    </w:p>
    <w:p/>
    <w:p>
      <w:r>
        <w:t>A.1</w:t>
      </w:r>
    </w:p>
    <w:p/>
    <w:p>
      <w:r>
        <w:t>B. 2</w:t>
      </w:r>
    </w:p>
    <w:p/>
    <w:p>
      <w:r>
        <w:t>C.3</w:t>
      </w:r>
    </w:p>
    <w:p/>
    <w:p>
      <w:r>
        <w:t>D.4</w:t>
      </w:r>
    </w:p>
    <w:p/>
    <w:p>
      <w:r>
        <w:t>考生答案                        正确答案                                     分数</w:t>
      </w:r>
    </w:p>
    <w:p>
      <w:r>
        <w:t>C X                                       B                                                         0/1分</w:t>
      </w:r>
    </w:p>
    <w:p/>
    <w:p>
      <w:r>
        <w:t>题目解析:2无解析</w:t>
      </w:r>
    </w:p>
    <w:p/>
    <w:p>
      <w:r>
        <w:t>17:1 3                                      人灌 六 会 ai ai CD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02:36 100</w:t>
      </w:r>
    </w:p>
    <w:p/>
    <w:p>
      <w:r>
        <w:t>28.[单选题] 为使企业员工的潜在能力得到充分的发</w:t>
      </w:r>
    </w:p>
    <w:p>
      <w:r>
        <w:t>挥和最好的组合，使施工人员在质量控制系统中发挥</w:t>
      </w:r>
    </w:p>
    <w:p>
      <w:r>
        <w:t>主体自控作用，需采取各种管理措施，下列管理措施</w:t>
      </w:r>
    </w:p>
    <w:p>
      <w:r>
        <w:t>中错误的是( ) (1分)</w:t>
      </w:r>
    </w:p>
    <w:p/>
    <w:p>
      <w:r>
        <w:t>A. 企业择优录用人员</w:t>
      </w:r>
    </w:p>
    <w:p/>
    <w:p>
      <w:r>
        <w:t>B. 加强思想教育及技能方面的教育培训</w:t>
      </w:r>
    </w:p>
    <w:p/>
    <w:p>
      <w:r>
        <w:t>C. 坚持执业资格注册制度和作业人员持证上岗制度</w:t>
      </w:r>
    </w:p>
    <w:p/>
    <w:p>
      <w:r>
        <w:t>D. 辅以必要的激励机制</w:t>
      </w:r>
    </w:p>
    <w:p/>
    <w:p>
      <w:r>
        <w:t>考生答案                       正确答案                                  分数</w:t>
      </w:r>
    </w:p>
    <w:p>
      <w:r>
        <w:t>B X                                        A                                                          0/1分</w:t>
      </w:r>
    </w:p>
    <w:p/>
    <w:p>
      <w:r>
        <w:t>题目解析: 无解析</w:t>
      </w:r>
    </w:p>
    <w:p/>
    <w:p>
      <w:r>
        <w:t>17:1 3                                      合 汶 会 ui ai CD)，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02:41 100</w:t>
      </w:r>
    </w:p>
    <w:p/>
    <w:p>
      <w:r>
        <w:t>29.[单选题] 建设法规是指国家立法机关或其授权的</w:t>
      </w:r>
    </w:p>
    <w:p>
      <w:r>
        <w:t>行政机关制定的旨在调整国家及其有关机构、企事业</w:t>
      </w:r>
    </w:p>
    <w:p>
      <w:r>
        <w:t>单位、( )之间，在建设活动中或建设行政管理活动中</w:t>
      </w:r>
    </w:p>
    <w:p>
      <w:r>
        <w:t>发生的各种社会关系的法律、法规的统称 (1分)</w:t>
      </w:r>
    </w:p>
    <w:p/>
    <w:p>
      <w:r>
        <w:t>A. 社区</w:t>
      </w:r>
    </w:p>
    <w:p/>
    <w:p>
      <w:r>
        <w:t>B. 市民</w:t>
      </w:r>
    </w:p>
    <w:p/>
    <w:p>
      <w:r>
        <w:t>C. 社会团体、公民</w:t>
      </w:r>
    </w:p>
    <w:p/>
    <w:p>
      <w:r>
        <w:t>D. 地方社团</w:t>
      </w:r>
    </w:p>
    <w:p/>
    <w:p>
      <w:r>
        <w:t>考生答案      正确答案         分数</w:t>
      </w:r>
    </w:p>
    <w:p>
      <w:r>
        <w:t>B X              C                    0/1分</w:t>
      </w:r>
    </w:p>
    <w:p/>
    <w:p>
      <w:r>
        <w:t>保存整页为图片 &gt;</w:t>
      </w:r>
    </w:p>
    <w:p/>
    <w:p>
      <w:r>
        <w:t>17:1 3                                      人灌 六 会 ai ai CD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02:48 100</w:t>
      </w:r>
    </w:p>
    <w:p/>
    <w:p>
      <w:r>
        <w:t>30.[单选题]"下列关于变形的说法，不正确的是(2</w:t>
      </w:r>
    </w:p>
    <w:p>
      <w:r>
        <w:t>分)</w:t>
      </w:r>
    </w:p>
    <w:p>
      <w:r>
        <w:t>A. 变形固体在外力作用下发生的变形可分为弹性变形和塑性</w:t>
      </w:r>
    </w:p>
    <w:p/>
    <w:p>
      <w:r>
        <w:t>变形</w:t>
      </w:r>
    </w:p>
    <w:p/>
    <w:p>
      <w:r>
        <w:t>巴</w:t>
      </w:r>
    </w:p>
    <w:p/>
    <w:p>
      <w:r>
        <w:t>. 变形在一定的限度内，外力解除后能完全消失的变形称为</w:t>
      </w:r>
    </w:p>
    <w:p>
      <w:r>
        <w:t>弹性变形</w:t>
      </w:r>
    </w:p>
    <w:p/>
    <w:p>
      <w:r>
        <w:t>C. 弹性变形是指解除外力后不能消失而保留下来的变</w:t>
      </w:r>
    </w:p>
    <w:p>
      <w:r>
        <w:t>D. 塑性变形是指解除外力后不能消失而保留下来的变</w:t>
      </w:r>
    </w:p>
    <w:p/>
    <w:p>
      <w:r>
        <w:t>镭</w:t>
      </w:r>
    </w:p>
    <w:p/>
    <w:p>
      <w:r>
        <w:t>分数</w:t>
      </w:r>
    </w:p>
    <w:p/>
    <w:p>
      <w:r>
        <w:t>考生答案       正确答</w:t>
      </w:r>
    </w:p>
    <w:p>
      <w:r>
        <w:t>C                      1/1分</w:t>
      </w:r>
    </w:p>
    <w:p/>
    <w:p>
      <w:r>
        <w:t>题目解析: 无解析</w:t>
      </w:r>
    </w:p>
    <w:p/>
    <w:p>
      <w:r>
        <w:t>17:13                           个败仗 加 CE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02:55 100</w:t>
      </w:r>
    </w:p>
    <w:p/>
    <w:p>
      <w:r>
        <w:t>31.[单选题] 推土机主要用于( )m距离的推运土方、</w:t>
      </w:r>
    </w:p>
    <w:p>
      <w:r>
        <w:t>石礁等作业 (1分)</w:t>
      </w:r>
    </w:p>
    <w:p/>
    <w:p>
      <w:r>
        <w:t>A. 50~100</w:t>
      </w:r>
    </w:p>
    <w:p/>
    <w:p>
      <w:r>
        <w:t>B. 100~500</w:t>
      </w:r>
    </w:p>
    <w:p>
      <w:r>
        <w:t>C. 500~1000</w:t>
      </w:r>
    </w:p>
    <w:p>
      <w:r>
        <w:t>D. 1000~2500</w:t>
      </w:r>
    </w:p>
    <w:p/>
    <w:p>
      <w:r>
        <w:t>考生答案                       正确答案                                  分数</w:t>
      </w:r>
    </w:p>
    <w:p>
      <w:r>
        <w:t>A 尽                A                         1/1分</w:t>
      </w:r>
    </w:p>
    <w:p/>
    <w:p>
      <w:r>
        <w:t>题目解析:2无解析</w:t>
      </w:r>
    </w:p>
    <w:p/>
    <w:p>
      <w:r>
        <w:t>17:13                               个凡会 串 ll尼2)</w:t>
      </w:r>
    </w:p>
    <w:p>
      <w:r>
        <w:t>x    市政工程施工员 - 建工学党</w:t>
      </w:r>
    </w:p>
    <w:p/>
    <w:p>
      <w:r>
        <w:t>home.kyexam.com</w:t>
      </w:r>
    </w:p>
    <w:p/>
    <w:p>
      <w:r>
        <w:t>f 02:58 100</w:t>
      </w:r>
    </w:p>
    <w:p/>
    <w:p>
      <w:r>
        <w:t>32. [早先题] 当混凝土的裂缝宽度大于0.3mm时，采</w:t>
      </w:r>
    </w:p>
    <w:p>
      <w:r>
        <w:t>用( )进行处理 (1分)</w:t>
      </w:r>
    </w:p>
    <w:p/>
    <w:p>
      <w:r>
        <w:t>A. 表面密封法</w:t>
      </w:r>
    </w:p>
    <w:p/>
    <w:p>
      <w:r>
        <w:t>B. 找缝密闭法</w:t>
      </w:r>
    </w:p>
    <w:p/>
    <w:p>
      <w:r>
        <w:t>C. 灌浆修补法</w:t>
      </w:r>
    </w:p>
    <w:p/>
    <w:p>
      <w:r>
        <w:t>D. 置换混凝土法</w:t>
      </w:r>
    </w:p>
    <w:p/>
    <w:p>
      <w:r>
        <w:t>考生答案                  正确答案                           分数</w:t>
      </w:r>
    </w:p>
    <w:p>
      <w:r>
        <w:t>D 共                 B                         0/1分</w:t>
      </w:r>
    </w:p>
    <w:p/>
    <w:p>
      <w:r>
        <w:t>保存整页为图片 &gt;</w:t>
      </w:r>
    </w:p>
    <w:p/>
    <w:p>
      <w:r>
        <w:t>17:13                             人灌 岁 '会 | | 77 局</w:t>
      </w:r>
    </w:p>
    <w:p/>
    <w:p>
      <w:r>
        <w:t>&gt;    市政工程施工员 - 建工学堂</w:t>
      </w:r>
    </w:p>
    <w:p/>
    <w:p>
      <w:r>
        <w:t>home.kyexam.com</w:t>
      </w:r>
    </w:p>
    <w:p/>
    <w:p>
      <w:r>
        <w:t>人 03:02 100</w:t>
      </w:r>
    </w:p>
    <w:p/>
    <w:p>
      <w:r>
        <w:t>33. [音选题] 挣值法主要用来分析成本目标实施与期</w:t>
      </w:r>
    </w:p>
    <w:p>
      <w:r>
        <w:t>望之间的差异，是一种( )分析法 (1分)</w:t>
      </w:r>
    </w:p>
    <w:p/>
    <w:p>
      <w:r>
        <w:t>A. 偏差</w:t>
      </w:r>
    </w:p>
    <w:p/>
    <w:p>
      <w:r>
        <w:t>B. 量差</w:t>
      </w:r>
    </w:p>
    <w:p/>
    <w:p>
      <w:r>
        <w:t>C. 价值</w:t>
      </w:r>
    </w:p>
    <w:p/>
    <w:p>
      <w:r>
        <w:t>D. 净值</w:t>
      </w:r>
    </w:p>
    <w:p/>
    <w:p>
      <w:r>
        <w:t>考生答案       正确答案          分数</w:t>
      </w:r>
    </w:p>
    <w:p>
      <w:r>
        <w:t>C X              A                    0/1分</w:t>
      </w:r>
    </w:p>
    <w:p/>
    <w:p>
      <w:r>
        <w:t>题目解析:2无解析</w:t>
      </w:r>
    </w:p>
    <w:p/>
    <w:p>
      <w:r>
        <w:t>17:13                             人灌 风 会 | | 77 局</w:t>
      </w:r>
    </w:p>
    <w:p/>
    <w:p>
      <w:r>
        <w:t>&gt;    市政工程施工员 - 建工学党</w:t>
      </w:r>
    </w:p>
    <w:p/>
    <w:p>
      <w:r>
        <w:t>home.kyexam.com</w:t>
      </w:r>
    </w:p>
    <w:p/>
    <w:p>
      <w:r>
        <w:t>人 03:05 100</w:t>
      </w:r>
    </w:p>
    <w:p/>
    <w:p>
      <w:r>
        <w:t>34.[单选题] 下列选项中不属于防尘口罩使用范围的</w:t>
      </w:r>
    </w:p>
    <w:p>
      <w:r>
        <w:t>是() (4分)</w:t>
      </w:r>
    </w:p>
    <w:p/>
    <w:p>
      <w:r>
        <w:t>A. 砖砌体作业</w:t>
      </w:r>
    </w:p>
    <w:p/>
    <w:p>
      <w:r>
        <w:t>B. 钢筋除锈作业</w:t>
      </w:r>
    </w:p>
    <w:p/>
    <w:p>
      <w:r>
        <w:t>C. 搅拌混凝土作业</w:t>
      </w:r>
    </w:p>
    <w:p/>
    <w:p>
      <w:r>
        <w:t>D. 木材加工机械作业</w:t>
      </w:r>
    </w:p>
    <w:p/>
    <w:p>
      <w:r>
        <w:t>考生答案       正确答案          分数</w:t>
      </w:r>
    </w:p>
    <w:p>
      <w:r>
        <w:t>D 共             A                    0/1分</w:t>
      </w:r>
    </w:p>
    <w:p/>
    <w:p>
      <w:r>
        <w:t>题目解析:2无解析</w:t>
      </w:r>
    </w:p>
    <w:p/>
    <w:p>
      <w:r>
        <w:t>17:14                           个败仗 加 CE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03:09 100</w:t>
      </w:r>
    </w:p>
    <w:p/>
    <w:p>
      <w:r>
        <w:t>35.[单选题]加减平衡力系公理适用于( ) (1分)</w:t>
      </w:r>
    </w:p>
    <w:p>
      <w:r>
        <w:t>A.刚体</w:t>
      </w:r>
    </w:p>
    <w:p/>
    <w:p>
      <w:r>
        <w:t>B. 变形体</w:t>
      </w:r>
    </w:p>
    <w:p/>
    <w:p>
      <w:r>
        <w:t>C. 任意物体</w:t>
      </w:r>
    </w:p>
    <w:p/>
    <w:p>
      <w:r>
        <w:t>D. 由刚体和变形体组成的系统</w:t>
      </w:r>
    </w:p>
    <w:p/>
    <w:p>
      <w:r>
        <w:t>考生答案                  正确答案                           分数</w:t>
      </w:r>
    </w:p>
    <w:p>
      <w:r>
        <w:t>D X                       A                                   0/1分</w:t>
      </w:r>
    </w:p>
    <w:p/>
    <w:p>
      <w:r>
        <w:t>题目解析: 无解析</w:t>
      </w:r>
    </w:p>
    <w:p/>
    <w:p>
      <w:r>
        <w:t>17:14                               个风会 串lE2)，</w:t>
      </w:r>
    </w:p>
    <w:p/>
    <w:p>
      <w:r>
        <w:t>&gt;    市政工程施工员 - 建工学党</w:t>
      </w:r>
    </w:p>
    <w:p/>
    <w:p>
      <w:r>
        <w:t>home.kyexam.com</w:t>
      </w:r>
    </w:p>
    <w:p/>
    <w:p>
      <w:r>
        <w:t>人 03:13                      国 100</w:t>
      </w:r>
    </w:p>
    <w:p/>
    <w:p>
      <w:r>
        <w:t>36.[单选题] 水泥按用途和性能的分类中，下列属于</w:t>
      </w:r>
    </w:p>
    <w:p>
      <w:r>
        <w:t>通用水泥的是( ) (1分)</w:t>
      </w:r>
    </w:p>
    <w:p/>
    <w:p>
      <w:r>
        <w:t>A. 铝酸盐水泥</w:t>
      </w:r>
    </w:p>
    <w:p/>
    <w:p>
      <w:r>
        <w:t>B. 氟酸盐水泥</w:t>
      </w:r>
    </w:p>
    <w:p/>
    <w:p>
      <w:r>
        <w:t>C. 硫铝酸盐水泥</w:t>
      </w:r>
    </w:p>
    <w:p/>
    <w:p>
      <w:r>
        <w:t>D. 硅酸盐水泥</w:t>
      </w:r>
    </w:p>
    <w:p/>
    <w:p>
      <w:r>
        <w:t>考生答案                       正确答案                                  分数</w:t>
      </w:r>
    </w:p>
    <w:p>
      <w:r>
        <w:t>D 信                 D                         1/1分</w:t>
      </w:r>
    </w:p>
    <w:p/>
    <w:p>
      <w:r>
        <w:t>题目解析:2无解析</w:t>
      </w:r>
    </w:p>
    <w:p/>
    <w:p>
      <w:r>
        <w:t>17:14                               个六合 加WE)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03:17                      国 100</w:t>
      </w:r>
    </w:p>
    <w:p/>
    <w:p>
      <w:r>
        <w:t>37. [早先题} 从业人员有权知道哪里有危险，有权接</w:t>
      </w:r>
    </w:p>
    <w:p>
      <w:r>
        <w:t>受防范危险的培训，有权接受事故应急处理的培训被</w:t>
      </w:r>
    </w:p>
    <w:p>
      <w:r>
        <w:t>称为( ) (1分)</w:t>
      </w:r>
    </w:p>
    <w:p/>
    <w:p>
      <w:r>
        <w:t>A. 知情权</w:t>
      </w:r>
    </w:p>
    <w:p/>
    <w:p>
      <w:r>
        <w:t>B. 建议权</w:t>
      </w:r>
    </w:p>
    <w:p/>
    <w:p>
      <w:r>
        <w:t>C. 批评权和检举、控告权</w:t>
      </w:r>
    </w:p>
    <w:p/>
    <w:p>
      <w:r>
        <w:t>D. 拒绝权</w:t>
      </w:r>
    </w:p>
    <w:p>
      <w:r>
        <w:t>考生答案                        正确答案                                     分数</w:t>
      </w:r>
    </w:p>
    <w:p>
      <w:r>
        <w:t>D                                      A                                                         0/1分</w:t>
      </w:r>
    </w:p>
    <w:p/>
    <w:p>
      <w:r>
        <w:t>题目解析: 无解析</w:t>
      </w:r>
    </w:p>
    <w:p/>
    <w:p>
      <w:r>
        <w:t>微信                 刚刚</w:t>
      </w:r>
    </w:p>
    <w:p>
      <w:r>
        <w:t>1个联系人发来1条消息</w:t>
      </w:r>
    </w:p>
    <w:p>
      <w:r>
        <w:t>We vv FL                             [Eee TV</w:t>
      </w:r>
    </w:p>
    <w:p/>
    <w:p>
      <w:r>
        <w:t>必</w:t>
      </w:r>
    </w:p>
    <w:p/>
    <w:p>
      <w:r>
        <w:t>38.[单选题] 不属于施工项目目标控制的是( ) (1分)</w:t>
      </w:r>
    </w:p>
    <w:p>
      <w:r>
        <w:t>A. 施工项目进度控制</w:t>
      </w:r>
    </w:p>
    <w:p>
      <w:r>
        <w:t>B. 施工项目人员控制</w:t>
      </w:r>
    </w:p>
    <w:p>
      <w:r>
        <w:t>C. 施工项目成本控制</w:t>
      </w:r>
    </w:p>
    <w:p>
      <w:r>
        <w:t>D. 施工项目安全控制</w:t>
      </w:r>
    </w:p>
    <w:p/>
    <w:p>
      <w:r>
        <w:t>考生答案       正确答案          分数</w:t>
      </w:r>
    </w:p>
    <w:p>
      <w:r>
        <w:t>C 忆                  C                      1/1分</w:t>
      </w:r>
    </w:p>
    <w:p/>
    <w:p>
      <w:r>
        <w:t>题目解析: 无解析</w:t>
      </w:r>
    </w:p>
    <w:p/>
    <w:p>
      <w:r>
        <w:t>17:14                                  个岁会 串 llE2)，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03:28 100</w:t>
      </w:r>
    </w:p>
    <w:p/>
    <w:p>
      <w:r>
        <w:t>39. [曲选题] 施工方案交底可采用( )形式，并形成书</w:t>
      </w:r>
    </w:p>
    <w:p>
      <w:r>
        <w:t>面记录:{T分)</w:t>
      </w:r>
    </w:p>
    <w:p/>
    <w:p>
      <w:r>
        <w:t>A.会议</w:t>
      </w:r>
    </w:p>
    <w:p/>
    <w:p>
      <w:r>
        <w:t>B. 书面</w:t>
      </w:r>
    </w:p>
    <w:p/>
    <w:p>
      <w:r>
        <w:t>C. 现场讲授</w:t>
      </w:r>
    </w:p>
    <w:p/>
    <w:p>
      <w:r>
        <w:t>D. 会议或现场讲授</w:t>
      </w:r>
    </w:p>
    <w:p/>
    <w:p>
      <w:r>
        <w:t>考生答案                        正确答案                                     分数</w:t>
      </w:r>
    </w:p>
    <w:p>
      <w:r>
        <w:t>C X                                       D                                                         0/1分</w:t>
      </w:r>
    </w:p>
    <w:p/>
    <w:p>
      <w:r>
        <w:t>题目解析:2无解析</w:t>
      </w:r>
    </w:p>
    <w:p/>
    <w:p>
      <w:r>
        <w:t>17:15                               个六合 加WE)</w:t>
      </w:r>
    </w:p>
    <w:p>
      <w:r>
        <w:t>x    市政工程施工员 - 建工学党</w:t>
      </w:r>
    </w:p>
    <w:p/>
    <w:p>
      <w:r>
        <w:t>home.kyexam.com</w:t>
      </w:r>
    </w:p>
    <w:p/>
    <w:p>
      <w:r>
        <w:t>f人5 04:12                      国100</w:t>
      </w:r>
    </w:p>
    <w:p/>
    <w:p>
      <w:r>
        <w:t>40.[单选题] 不属于市政工程施工日志编制内容的是</w:t>
      </w:r>
    </w:p>
    <w:p>
      <w:r>
        <w:t>() (1分)</w:t>
      </w:r>
    </w:p>
    <w:p/>
    <w:p>
      <w:r>
        <w:t>A. 施工日期</w:t>
      </w:r>
    </w:p>
    <w:p/>
    <w:p>
      <w:r>
        <w:t>B. 天和气情况</w:t>
      </w:r>
    </w:p>
    <w:p/>
    <w:p>
      <w:r>
        <w:t>C. 监理指令</w:t>
      </w:r>
    </w:p>
    <w:p/>
    <w:p>
      <w:r>
        <w:t>D. 社会新闻</w:t>
      </w:r>
    </w:p>
    <w:p>
      <w:r>
        <w:t>考生答案                        正确答案                                     分数</w:t>
      </w:r>
    </w:p>
    <w:p>
      <w:r>
        <w:t>C X                                       D                                                         0/1分</w:t>
      </w:r>
    </w:p>
    <w:p/>
    <w:p>
      <w:r>
        <w:t>题目解析:2无解析</w:t>
      </w:r>
    </w:p>
    <w:p/>
    <w:p>
      <w:r>
        <w:t>17:1 5                                      人灌 六 会 ai ai CD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04:24 100</w:t>
      </w:r>
    </w:p>
    <w:p/>
    <w:p>
      <w:r>
        <w:t>41.[多选题] 流水施工组织方式特点包括( ) (1分)</w:t>
      </w:r>
    </w:p>
    <w:p>
      <w:r>
        <w:t>A. 科学利用工作面，争取时间，合理压缩工期;</w:t>
      </w:r>
    </w:p>
    <w:p>
      <w:r>
        <w:t>B: 工作队实现专业化施工，有利于工作质量和效率的提升;</w:t>
      </w:r>
    </w:p>
    <w:p/>
    <w:p>
      <w:r>
        <w:t>C. 工作队及其工人、机械设备连续作业，同时使相邻专业工</w:t>
      </w:r>
    </w:p>
    <w:p>
      <w:r>
        <w:t>作队的开工时间能够最大限度地搭接，减少窝工和其他支</w:t>
      </w:r>
    </w:p>
    <w:p>
      <w:r>
        <w:t>出，降低建造成本;</w:t>
      </w:r>
    </w:p>
    <w:p/>
    <w:p>
      <w:r>
        <w:t>D.各专业施工队不能连续施工，产生窝工现象</w:t>
      </w:r>
    </w:p>
    <w:p>
      <w:r>
        <w:t>E. 单位时间内资源投入量较均衡，有利于资源组织与供给。</w:t>
      </w:r>
    </w:p>
    <w:p/>
    <w:p>
      <w:r>
        <w:t>考生答案       正确答案          分数</w:t>
      </w:r>
    </w:p>
    <w:p>
      <w:r>
        <w:t>DE X               ABCE                    0/1分</w:t>
      </w:r>
    </w:p>
    <w:p/>
    <w:p>
      <w:r>
        <w:t>题目解析: 无解析</w:t>
      </w:r>
    </w:p>
    <w:p/>
    <w:p>
      <w:r>
        <w:t>17:15                         起败仗 串 l尼2)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04:29 100</w:t>
      </w:r>
    </w:p>
    <w:p/>
    <w:p>
      <w:r>
        <w:t>42.[多选题] 经批准占用或者挖掘城市道路的，应当</w:t>
      </w:r>
    </w:p>
    <w:p>
      <w:r>
        <w:t>按照批准的( )占用或者挖掘 (1分)</w:t>
      </w:r>
    </w:p>
    <w:p/>
    <w:p>
      <w:r>
        <w:t>A. 位置</w:t>
      </w:r>
    </w:p>
    <w:p/>
    <w:p>
      <w:r>
        <w:t>B. 面积</w:t>
      </w:r>
    </w:p>
    <w:p/>
    <w:p>
      <w:r>
        <w:t>C. 期限</w:t>
      </w:r>
    </w:p>
    <w:p/>
    <w:p>
      <w:r>
        <w:t>D. 标高</w:t>
      </w:r>
    </w:p>
    <w:p/>
    <w:p>
      <w:r>
        <w:t>E. 工程投资</w:t>
      </w:r>
    </w:p>
    <w:p/>
    <w:p>
      <w:r>
        <w:t>中</w:t>
      </w:r>
    </w:p>
    <w:p/>
    <w:p>
      <w:r>
        <w:t>生答                          正确答                                      分数</w:t>
      </w:r>
    </w:p>
    <w:p>
      <w:r>
        <w:t>E X                                     ABC                                                    0/1分</w:t>
      </w:r>
    </w:p>
    <w:p/>
    <w:p>
      <w:r>
        <w:t>题目解析: 无解析</w:t>
      </w:r>
    </w:p>
    <w:p/>
    <w:p>
      <w:r>
        <w:t>兴</w:t>
      </w:r>
    </w:p>
    <w:p>
      <w:r>
        <w:t>和</w:t>
      </w:r>
    </w:p>
    <w:p>
      <w:r>
        <w:t>镭</w:t>
      </w:r>
    </w:p>
    <w:p/>
    <w:p>
      <w:r>
        <w:t>怠</w:t>
      </w:r>
    </w:p>
    <w:p/>
    <w:p>
      <w:r>
        <w:t>保存整页为图片 &gt;</w:t>
      </w:r>
    </w:p>
    <w:p/>
    <w:p>
      <w:r>
        <w:t>17:15</w:t>
      </w:r>
    </w:p>
    <w:p/>
    <w:p>
      <w:r>
        <w:t>全汐会 器 Cg)，</w:t>
      </w:r>
    </w:p>
    <w:p/>
    <w:p>
      <w:r>
        <w:t>X    市政工程施工员 - 建工学党   .</w:t>
      </w:r>
    </w:p>
    <w:p>
      <w:r>
        <w:t>home.kyexam.com</w:t>
      </w:r>
    </w:p>
    <w:p/>
    <w:p>
      <w:r>
        <w:t>人 04:34 100</w:t>
      </w:r>
    </w:p>
    <w:p/>
    <w:p>
      <w:r>
        <w:t>43.[多选题] 施工现场防治施工噪声污染措施包括( )</w:t>
      </w:r>
    </w:p>
    <w:p>
      <w:r>
        <w:t>(1分)</w:t>
      </w:r>
    </w:p>
    <w:p/>
    <w:p>
      <w:r>
        <w:t>A. 按照有关规定制订降噪措施</w:t>
      </w:r>
    </w:p>
    <w:p/>
    <w:p>
      <w:r>
        <w:t>B. 对施工现场的噪声值进行监测和记录</w:t>
      </w:r>
    </w:p>
    <w:p>
      <w:r>
        <w:t>C. 夜间运填车进出场鸣笛</w:t>
      </w:r>
    </w:p>
    <w:p/>
    <w:p>
      <w:r>
        <w:t>D. 尽量采用低噪音设备</w:t>
      </w:r>
    </w:p>
    <w:p/>
    <w:p>
      <w:r>
        <w:t>E. 噪音大的设备不放在临近居民区一侧</w:t>
      </w:r>
    </w:p>
    <w:p/>
    <w:p>
      <w:r>
        <w:t>考生答案       正确答案          分数</w:t>
      </w:r>
    </w:p>
    <w:p>
      <w:r>
        <w:t>ABDE 汉            ABDE                    1/1分</w:t>
      </w:r>
    </w:p>
    <w:p/>
    <w:p>
      <w:r>
        <w:t>题目解析: 无解析</w:t>
      </w:r>
    </w:p>
    <w:p/>
    <w:p>
      <w:r>
        <w:t>17:15                         个凡宇 llEg9)，</w:t>
      </w:r>
    </w:p>
    <w:p>
      <w:r>
        <w:t>色           市政工程施工员 - 建工学党</w:t>
      </w:r>
    </w:p>
    <w:p/>
    <w:p>
      <w:r>
        <w:t>home.kyexam.com</w:t>
      </w:r>
    </w:p>
    <w:p/>
    <w:p>
      <w:r>
        <w:t>人 04:39 100</w:t>
      </w:r>
    </w:p>
    <w:p/>
    <w:p>
      <w:r>
        <w:t>44. [多选题] 下列关于高处作业防护设施使用的说法</w:t>
      </w:r>
    </w:p>
    <w:p>
      <w:r>
        <w:t>正确的有( ) (1分)</w:t>
      </w:r>
    </w:p>
    <w:p/>
    <w:p>
      <w:r>
        <w:t>A. 高处作业的安全防护设施，必须按有关规定，分类别进行</w:t>
      </w:r>
    </w:p>
    <w:p>
      <w:r>
        <w:t>逐项检查和验收</w:t>
      </w:r>
    </w:p>
    <w:p/>
    <w:p>
      <w:r>
        <w:t>B. 防护设施可按工程进度分阶段进行验收</w:t>
      </w:r>
    </w:p>
    <w:p>
      <w:r>
        <w:t>C. 高处作业的安全防护设施验收合格后方可进行高处作业</w:t>
      </w:r>
    </w:p>
    <w:p/>
    <w:p>
      <w:r>
        <w:t>D. 施工期内，发现防护设施有严重损坏现象可以边维修边施</w:t>
      </w:r>
    </w:p>
    <w:p>
      <w:r>
        <w:t>工</w:t>
      </w:r>
    </w:p>
    <w:p/>
    <w:p>
      <w:r>
        <w:t>E. 停止施工较长时间复工前不需要检查即可投入使用</w:t>
      </w:r>
    </w:p>
    <w:p/>
    <w:p>
      <w:r>
        <w:t>考生答案      正确答案         分数</w:t>
      </w:r>
    </w:p>
    <w:p>
      <w:r>
        <w:t>ACE X                               ABC                                               0/1分</w:t>
      </w:r>
    </w:p>
    <w:p/>
    <w:p>
      <w:r>
        <w:t>保存整页为图片 &gt;</w:t>
      </w:r>
    </w:p>
    <w:p/>
    <w:p>
      <w:r>
        <w:t>17:15                           个凡会 串 ll 世9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04:44 100</w:t>
      </w:r>
    </w:p>
    <w:p/>
    <w:p>
      <w:r>
        <w:t>45. [多选题] 施工单位应当根据专家论证表报修改完</w:t>
      </w:r>
    </w:p>
    <w:p>
      <w:r>
        <w:t>善专项方案，需做重大修改的，应重新组织专家进行</w:t>
      </w:r>
    </w:p>
    <w:p>
      <w:r>
        <w:t>论证并经( )签字后方可组织实施 (1分)</w:t>
      </w:r>
    </w:p>
    <w:p/>
    <w:p>
      <w:r>
        <w:t>A. 施工单位技术负责人</w:t>
      </w:r>
    </w:p>
    <w:p/>
    <w:p>
      <w:r>
        <w:t>B. 项目总监理工程师</w:t>
      </w:r>
    </w:p>
    <w:p/>
    <w:p>
      <w:r>
        <w:t>C. 建设单位项目负责</w:t>
      </w:r>
    </w:p>
    <w:p/>
    <w:p>
      <w:r>
        <w:t>D. 项目经理</w:t>
      </w:r>
    </w:p>
    <w:p/>
    <w:p>
      <w:r>
        <w:t>E. 项目技术负责人</w:t>
      </w:r>
    </w:p>
    <w:p/>
    <w:p>
      <w:r>
        <w:t>考生答案                                 正确答案                                                 分数</w:t>
      </w:r>
    </w:p>
    <w:p>
      <w:r>
        <w:t>ACDE X                              ABC                                                    0/1分</w:t>
      </w:r>
    </w:p>
    <w:p/>
    <w:p>
      <w:r>
        <w:t>题目解析: 无解析</w:t>
      </w:r>
    </w:p>
    <w:p/>
    <w:p>
      <w:r>
        <w:t>17:15                               个风会 串 区9</w:t>
      </w:r>
    </w:p>
    <w:p/>
    <w:p>
      <w:r>
        <w:t>&gt;    市政工程施工员 - 建工学堂</w:t>
      </w:r>
    </w:p>
    <w:p/>
    <w:p>
      <w:r>
        <w:t>home.kyexam.com</w:t>
      </w:r>
    </w:p>
    <w:p/>
    <w:p>
      <w:r>
        <w:t>人 04:51 100</w:t>
      </w:r>
    </w:p>
    <w:p/>
    <w:p>
      <w:r>
        <w:t>46.[多选题] 项目负责人项目承包责任制中约束性指</w:t>
      </w:r>
    </w:p>
    <w:p>
      <w:r>
        <w:t>标有()(1分)</w:t>
      </w:r>
    </w:p>
    <w:p/>
    <w:p>
      <w:r>
        <w:t>A. 项目工期</w:t>
      </w:r>
    </w:p>
    <w:p/>
    <w:p>
      <w:r>
        <w:t>B. 项目质量</w:t>
      </w:r>
    </w:p>
    <w:p/>
    <w:p>
      <w:r>
        <w:t>C. 项目成本</w:t>
      </w:r>
    </w:p>
    <w:p/>
    <w:p>
      <w:r>
        <w:t>D. 无事故</w:t>
      </w:r>
    </w:p>
    <w:p/>
    <w:p>
      <w:r>
        <w:t>E. 无伤亡</w:t>
      </w:r>
    </w:p>
    <w:p>
      <w:r>
        <w:t>考生答案                        正确答案                                     分数</w:t>
      </w:r>
    </w:p>
    <w:p>
      <w:r>
        <w:t>ABD                                 ABC                                                    0/1分</w:t>
      </w:r>
    </w:p>
    <w:p/>
    <w:p>
      <w:r>
        <w:t>题目解析: 无解析</w:t>
      </w:r>
    </w:p>
    <w:p/>
    <w:p>
      <w:r>
        <w:t>17:15                         起败仗 串 ll 世9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04:56 100</w:t>
      </w:r>
    </w:p>
    <w:p/>
    <w:p>
      <w:r>
        <w:t>47.[多选题] 事中质量控制的内容包括( ) (1分)</w:t>
      </w:r>
    </w:p>
    <w:p>
      <w:r>
        <w:t>A. 对质量活动的行为进行约束</w:t>
      </w:r>
    </w:p>
    <w:p/>
    <w:p>
      <w:r>
        <w:t>B. 对质量活动的过程进行监督控制</w:t>
      </w:r>
    </w:p>
    <w:p/>
    <w:p>
      <w:r>
        <w:t>C. 对质量活动的结果进行监督控制</w:t>
      </w:r>
    </w:p>
    <w:p/>
    <w:p>
      <w:r>
        <w:t>D. 对质量偏差进行纠正</w:t>
      </w:r>
    </w:p>
    <w:p/>
    <w:p>
      <w:r>
        <w:t>E. 对质量评价过程的控制</w:t>
      </w:r>
    </w:p>
    <w:p/>
    <w:p>
      <w:r>
        <w:t>考生答案                       正确答案                                  分数</w:t>
      </w:r>
    </w:p>
    <w:p>
      <w:r>
        <w:t>ACE X                                  ABD                                                    0/1分</w:t>
      </w:r>
    </w:p>
    <w:p/>
    <w:p>
      <w:r>
        <w:t>保存整页为图片 &gt;</w:t>
      </w:r>
    </w:p>
    <w:p/>
    <w:p>
      <w:r>
        <w:t>17:16                               个凡会 几 WE9)，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05:29 100</w:t>
      </w:r>
    </w:p>
    <w:p/>
    <w:p>
      <w:r>
        <w:t>48.[多选题] 下列选项属于建设工程领域行政处罚的</w:t>
      </w:r>
    </w:p>
    <w:p>
      <w:r>
        <w:t>有( ) (4分)</w:t>
      </w:r>
    </w:p>
    <w:p/>
    <w:p>
      <w:r>
        <w:t>A. 责令限期改正，责令停业整顿</w:t>
      </w:r>
    </w:p>
    <w:p>
      <w:r>
        <w:t>B. 取消一定期限内投标资格</w:t>
      </w:r>
    </w:p>
    <w:p>
      <w:r>
        <w:t>C. 责令停止施工</w:t>
      </w:r>
    </w:p>
    <w:p/>
    <w:p>
      <w:r>
        <w:t>D. 吊销资质证书</w:t>
      </w:r>
    </w:p>
    <w:p/>
    <w:p>
      <w:r>
        <w:t>E. 开除</w:t>
      </w:r>
    </w:p>
    <w:p>
      <w:r>
        <w:t>考生答案                       正确答案                                  分数</w:t>
      </w:r>
    </w:p>
    <w:p>
      <w:r>
        <w:t>AC X                             ABCD                                 0;50/1分</w:t>
      </w:r>
    </w:p>
    <w:p/>
    <w:p>
      <w:r>
        <w:t>题目解析: 无解析</w:t>
      </w:r>
    </w:p>
    <w:p/>
    <w:p>
      <w:r>
        <w:t>17:16                                  沿 发 会 ai咱 al咱 .76小</w:t>
      </w:r>
    </w:p>
    <w:p/>
    <w:p>
      <w:r>
        <w:t>&gt;    市政工程施工员 - 建工学党</w:t>
      </w:r>
    </w:p>
    <w:p/>
    <w:p>
      <w:r>
        <w:t>home.kyexam.com</w:t>
      </w:r>
    </w:p>
    <w:p/>
    <w:p>
      <w:r>
        <w:t>人 05:36 100</w:t>
      </w:r>
    </w:p>
    <w:p/>
    <w:p>
      <w:r>
        <w:t>49.[多选题] 丈量步骤主要包括( ) (1分)</w:t>
      </w:r>
    </w:p>
    <w:p>
      <w:r>
        <w:t>A. 定线</w:t>
      </w:r>
    </w:p>
    <w:p/>
    <w:p>
      <w:r>
        <w:t>B. 定点</w:t>
      </w:r>
    </w:p>
    <w:p/>
    <w:p>
      <w:r>
        <w:t>C. 丈量</w:t>
      </w:r>
    </w:p>
    <w:p/>
    <w:p>
      <w:r>
        <w:t>D. 成果计算</w:t>
      </w:r>
    </w:p>
    <w:p/>
    <w:p>
      <w:r>
        <w:t>E. 成果评估</w:t>
      </w:r>
    </w:p>
    <w:p/>
    <w:p>
      <w:r>
        <w:t>考生答案       正确答案          分数</w:t>
      </w:r>
    </w:p>
    <w:p>
      <w:r>
        <w:t>AD X                                    ACD                                             0.67/1分</w:t>
      </w:r>
    </w:p>
    <w:p/>
    <w:p>
      <w:r>
        <w:t>题目解析; 无解析</w:t>
      </w:r>
    </w:p>
    <w:p/>
    <w:p>
      <w:r>
        <w:t>17:16                               个凡会 串 l世9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05:41 100</w:t>
      </w:r>
    </w:p>
    <w:p/>
    <w:p>
      <w:r>
        <w:t>50 [多选题] AutoCAD在工程设计与施工中被普遍应</w:t>
      </w:r>
    </w:p>
    <w:p>
      <w:r>
        <w:t>用，通常用来绘制构筑物的( )等 (1分)</w:t>
      </w:r>
    </w:p>
    <w:p/>
    <w:p>
      <w:r>
        <w:t>A. 平面图</w:t>
      </w:r>
    </w:p>
    <w:p/>
    <w:p>
      <w:r>
        <w:t>B. 立面图</w:t>
      </w:r>
    </w:p>
    <w:p/>
    <w:p>
      <w:r>
        <w:t>C. 剖面图</w:t>
      </w:r>
    </w:p>
    <w:p/>
    <w:p>
      <w:r>
        <w:t>D. 节点图</w:t>
      </w:r>
    </w:p>
    <w:p/>
    <w:p>
      <w:r>
        <w:t>E. 工艺流程图</w:t>
      </w:r>
    </w:p>
    <w:p/>
    <w:p>
      <w:r>
        <w:t>考生答案                       正确答案                                  分数</w:t>
      </w:r>
    </w:p>
    <w:p>
      <w:r>
        <w:t>ACE X                                  ABCD                                                 0/1分</w:t>
      </w:r>
    </w:p>
    <w:p/>
    <w:p>
      <w:r>
        <w:t>保存整页为图片 &gt;</w:t>
      </w:r>
    </w:p>
    <w:p/>
    <w:p>
      <w:r>
        <w:t>17:16                                  沿 发 会 ai咱 al咱 .76小</w:t>
      </w:r>
    </w:p>
    <w:p/>
    <w:p>
      <w:r>
        <w:t>&gt;    市政工程施工员 - 建工学党</w:t>
      </w:r>
    </w:p>
    <w:p/>
    <w:p>
      <w:r>
        <w:t>home.kyexam.com</w:t>
      </w:r>
    </w:p>
    <w:p/>
    <w:p>
      <w:r>
        <w:t>人 05:47 100</w:t>
      </w:r>
    </w:p>
    <w:p/>
    <w:p>
      <w:r>
        <w:t>51.[多选题] 检查井井身构造组成有( ) (1分)</w:t>
      </w:r>
    </w:p>
    <w:p>
      <w:r>
        <w:t>A. 工作室</w:t>
      </w:r>
    </w:p>
    <w:p>
      <w:r>
        <w:t>B. 渐缩部分</w:t>
      </w:r>
    </w:p>
    <w:p/>
    <w:p>
      <w:r>
        <w:t>C. 井盖</w:t>
      </w:r>
    </w:p>
    <w:p/>
    <w:p>
      <w:r>
        <w:t>D. 礁梯</w:t>
      </w:r>
    </w:p>
    <w:p/>
    <w:p>
      <w:r>
        <w:t>E. 井简</w:t>
      </w:r>
    </w:p>
    <w:p>
      <w:r>
        <w:t>考生答案                        正确答案                                     分数</w:t>
      </w:r>
    </w:p>
    <w:p>
      <w:r>
        <w:t>AD XX                                   ABE                                                   0/1分</w:t>
      </w:r>
    </w:p>
    <w:p/>
    <w:p>
      <w:r>
        <w:t>题目解析; 无解析</w:t>
      </w:r>
    </w:p>
    <w:p/>
    <w:p>
      <w:r>
        <w:t>17:16                               个风会 串 区9</w:t>
      </w:r>
    </w:p>
    <w:p/>
    <w:p>
      <w:r>
        <w:t>&gt;    市政工程施工员 - 建工学堂</w:t>
      </w:r>
    </w:p>
    <w:p/>
    <w:p>
      <w:r>
        <w:t>home.kyexam.com</w:t>
      </w:r>
    </w:p>
    <w:p/>
    <w:p>
      <w:r>
        <w:t>人 05:56 100</w:t>
      </w:r>
    </w:p>
    <w:p/>
    <w:p>
      <w:r>
        <w:t>52.[多选题] 施工成本管理依据包括( ) (1分)</w:t>
      </w:r>
    </w:p>
    <w:p>
      <w:r>
        <w:t>A. 工程承包合同</w:t>
      </w:r>
    </w:p>
    <w:p/>
    <w:p>
      <w:r>
        <w:t>B. 施工成本计划</w:t>
      </w:r>
    </w:p>
    <w:p/>
    <w:p>
      <w:r>
        <w:t>C. 进度报告和施工统计报告</w:t>
      </w:r>
    </w:p>
    <w:p/>
    <w:p>
      <w:r>
        <w:t>D. 工程变</w:t>
      </w:r>
    </w:p>
    <w:p/>
    <w:p>
      <w:r>
        <w:t>E. 设计交底记录</w:t>
      </w:r>
    </w:p>
    <w:p/>
    <w:p>
      <w:r>
        <w:t>考生答案                                 正确答案                                                 分数</w:t>
      </w:r>
    </w:p>
    <w:p>
      <w:r>
        <w:t>ACE X                                  ABCD                                                 0/1分</w:t>
      </w:r>
    </w:p>
    <w:p/>
    <w:p>
      <w:r>
        <w:t>题目解析; 无解析</w:t>
      </w:r>
    </w:p>
    <w:p/>
    <w:p>
      <w:r>
        <w:t>17:16                               个凡会 几 WE9)，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06:03 100</w:t>
      </w:r>
    </w:p>
    <w:p/>
    <w:p>
      <w:r>
        <w:t>53.[多选题] 施工方案的编制原则有( ) (1分)</w:t>
      </w:r>
    </w:p>
    <w:p>
      <w:r>
        <w:t>A. 施工方案切实可行</w:t>
      </w:r>
    </w:p>
    <w:p>
      <w:r>
        <w:t>B. 工期满足合同要求</w:t>
      </w:r>
    </w:p>
    <w:p>
      <w:r>
        <w:t>C. 工程质量满足规定</w:t>
      </w:r>
    </w:p>
    <w:p/>
    <w:p>
      <w:r>
        <w:t>获得绿色施工称号</w:t>
      </w:r>
    </w:p>
    <w:p/>
    <w:p>
      <w:r>
        <w:t>E. 施工费用最低</w:t>
      </w:r>
    </w:p>
    <w:p>
      <w:r>
        <w:t>考生答案                        正确答案                                     分数</w:t>
      </w:r>
    </w:p>
    <w:p>
      <w:r>
        <w:t>AD XX                                   ABCE                                                0/1分</w:t>
      </w:r>
    </w:p>
    <w:p/>
    <w:p>
      <w:r>
        <w:t>题目解析; 无解析</w:t>
      </w:r>
    </w:p>
    <w:p/>
    <w:p>
      <w:r>
        <w:t>17:17                           个败仗 加 ECE9)，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06:12                      国 100</w:t>
      </w:r>
    </w:p>
    <w:p/>
    <w:p>
      <w:r>
        <w:t>54.[多选题] 项目部安全检查形式包括( ) (1分)</w:t>
      </w:r>
    </w:p>
    <w:p>
      <w:r>
        <w:t>A. 定期检查</w:t>
      </w:r>
    </w:p>
    <w:p/>
    <w:p>
      <w:r>
        <w:t>B. 日常性检查</w:t>
      </w:r>
    </w:p>
    <w:p/>
    <w:p>
      <w:r>
        <w:t>C. 专项检查</w:t>
      </w:r>
    </w:p>
    <w:p/>
    <w:p>
      <w:r>
        <w:t>D. 季节性检查</w:t>
      </w:r>
    </w:p>
    <w:p/>
    <w:p>
      <w:r>
        <w:t>E. 突击检查</w:t>
      </w:r>
    </w:p>
    <w:p/>
    <w:p>
      <w:r>
        <w:t>考生答案                                 正确答案                                                 分数</w:t>
      </w:r>
    </w:p>
    <w:p>
      <w:r>
        <w:t>ACE X                                  ABCD                                                 0/1分</w:t>
      </w:r>
    </w:p>
    <w:p/>
    <w:p>
      <w:r>
        <w:t>题目解析; 无解析</w:t>
      </w:r>
    </w:p>
    <w:p/>
    <w:p>
      <w:r>
        <w:t>17:17                           个败仗 加 ECE9)，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06:18                      国 100</w:t>
      </w:r>
    </w:p>
    <w:p/>
    <w:p>
      <w:r>
        <w:t>55.[多选题] 某预制拼装人行过街天钢桥单位工程中</w:t>
      </w:r>
    </w:p>
    <w:p>
      <w:r>
        <w:t>分部工程包括( ) (1分)</w:t>
      </w:r>
    </w:p>
    <w:p/>
    <w:p>
      <w:r>
        <w:t>A. 下部结构</w:t>
      </w:r>
    </w:p>
    <w:p>
      <w:r>
        <w:t>B. 钢桥</w:t>
      </w:r>
    </w:p>
    <w:p>
      <w:r>
        <w:t>C. 桥面系</w:t>
      </w:r>
    </w:p>
    <w:p/>
    <w:p>
      <w:r>
        <w:t>D. 装饰与装修</w:t>
      </w:r>
    </w:p>
    <w:p/>
    <w:p>
      <w:r>
        <w:t>E. 引道</w:t>
      </w:r>
    </w:p>
    <w:p>
      <w:r>
        <w:t>考生答案                       正确答案                                  分数</w:t>
      </w:r>
    </w:p>
    <w:p>
      <w:r>
        <w:t>ACD X                          ABCD                                 0:75/1分</w:t>
      </w:r>
    </w:p>
    <w:p/>
    <w:p>
      <w:r>
        <w:t>题目解析: 无解析</w:t>
      </w:r>
    </w:p>
    <w:p/>
    <w:p>
      <w:r>
        <w:t>17:17                                      全汐会 器 3</w:t>
      </w:r>
    </w:p>
    <w:p>
      <w:r>
        <w:t>&gt;    市政工程施工员 - 建工学堂</w:t>
      </w:r>
    </w:p>
    <w:p/>
    <w:p>
      <w:r>
        <w:t>home.kyexam.com</w:t>
      </w:r>
    </w:p>
    <w:p/>
    <w:p>
      <w:r>
        <w:t>人 06:24 100</w:t>
      </w:r>
    </w:p>
    <w:p/>
    <w:p>
      <w:r>
        <w:t>56. [多选题] 施工员(工长)的安全管理职责包括() (1</w:t>
      </w:r>
    </w:p>
    <w:p>
      <w:r>
        <w:t>分)</w:t>
      </w:r>
    </w:p>
    <w:p/>
    <w:p>
      <w:r>
        <w:t>A. 对辖区的安全生产负直接领导责任</w:t>
      </w:r>
    </w:p>
    <w:p/>
    <w:p>
      <w:r>
        <w:t>B. 向班组、施工队进行书面安全技术交底，履行签字手续</w:t>
      </w:r>
    </w:p>
    <w:p>
      <w:r>
        <w:t>C. 经常对规程、措施、交底要求的执行情况检查</w:t>
      </w:r>
    </w:p>
    <w:p/>
    <w:p>
      <w:r>
        <w:t>D. 项目部施工现场监督检查</w:t>
      </w:r>
    </w:p>
    <w:p/>
    <w:p>
      <w:r>
        <w:t>E. 经常检查辖区内安全防护设施</w:t>
      </w:r>
    </w:p>
    <w:p/>
    <w:p>
      <w:r>
        <w:t>考生答案       正确答案          分数</w:t>
      </w:r>
    </w:p>
    <w:p>
      <w:r>
        <w:t>ABD X                                 ABCE                                                 0/1分</w:t>
      </w:r>
    </w:p>
    <w:p/>
    <w:p>
      <w:r>
        <w:t>题目解析: 无解析</w:t>
      </w:r>
    </w:p>
    <w:p/>
    <w:p>
      <w:r>
        <w:t>17:17                         起败仗 串 ll 世9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06:28 100</w:t>
      </w:r>
    </w:p>
    <w:p/>
    <w:p>
      <w:r>
        <w:t>57. [多迄题] 设计施工平面布置图，应使生产要素( )</w:t>
      </w:r>
    </w:p>
    <w:p>
      <w:r>
        <w:t>(1分)</w:t>
      </w:r>
    </w:p>
    <w:p/>
    <w:p>
      <w:r>
        <w:t>A. 在空间上的位置合理</w:t>
      </w:r>
    </w:p>
    <w:p/>
    <w:p>
      <w:r>
        <w:t>B. 互不干扰</w:t>
      </w:r>
    </w:p>
    <w:p/>
    <w:p>
      <w:r>
        <w:t>C. 相互制约</w:t>
      </w:r>
    </w:p>
    <w:p/>
    <w:p>
      <w:r>
        <w:t>D. 密集布置</w:t>
      </w:r>
    </w:p>
    <w:p/>
    <w:p>
      <w:r>
        <w:t>E. 能加快施工速度</w:t>
      </w:r>
    </w:p>
    <w:p/>
    <w:p>
      <w:r>
        <w:t>考生答案                       正确答案                                  分数</w:t>
      </w:r>
    </w:p>
    <w:p>
      <w:r>
        <w:t>ABD X                                 ABE                                                     0/1分</w:t>
      </w:r>
    </w:p>
    <w:p/>
    <w:p>
      <w:r>
        <w:t>保存整页为图片 &gt;</w:t>
      </w:r>
    </w:p>
    <w:p/>
    <w:p>
      <w:r>
        <w:t>17:17                           个败仗 加 ECE9)，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06:33 100</w:t>
      </w:r>
    </w:p>
    <w:p/>
    <w:p>
      <w:r>
        <w:t>58.[多选题] 施工作业人员安全生产的权利有() (1</w:t>
      </w:r>
    </w:p>
    <w:p>
      <w:r>
        <w:t>分)</w:t>
      </w:r>
    </w:p>
    <w:p/>
    <w:p>
      <w:r>
        <w:t>A. 知情权</w:t>
      </w:r>
    </w:p>
    <w:p/>
    <w:p>
      <w:r>
        <w:t>B. 建议权</w:t>
      </w:r>
    </w:p>
    <w:p/>
    <w:p>
      <w:r>
        <w:t>C. 批评权</w:t>
      </w:r>
    </w:p>
    <w:p/>
    <w:p>
      <w:r>
        <w:t>D. 危险报告权</w:t>
      </w:r>
    </w:p>
    <w:p/>
    <w:p>
      <w:r>
        <w:t>E. 紧急避险权</w:t>
      </w:r>
    </w:p>
    <w:p/>
    <w:p>
      <w:r>
        <w:t>考生答案                       正确答案                                  分数</w:t>
      </w:r>
    </w:p>
    <w:p>
      <w:r>
        <w:t>ACD X                                 ABCE                                                 0/1分</w:t>
      </w:r>
    </w:p>
    <w:p/>
    <w:p>
      <w:r>
        <w:t>题目解析: 无解析</w:t>
      </w:r>
    </w:p>
    <w:p/>
    <w:p>
      <w:r>
        <w:t>17:17                                        个败仗 加 ECE9)，</w:t>
      </w:r>
    </w:p>
    <w:p>
      <w:r>
        <w:t>、 市政工程施工员 - 建工学堂</w:t>
      </w:r>
    </w:p>
    <w:p/>
    <w:p>
      <w:r>
        <w:t>home.kyexam.com</w:t>
      </w:r>
    </w:p>
    <w:p/>
    <w:p>
      <w:r>
        <w:t>人 06:37 100</w:t>
      </w:r>
    </w:p>
    <w:p/>
    <w:p>
      <w:r>
        <w:t>59.[多选题] 桥面系其他附属机构包括( ) (1分)</w:t>
      </w:r>
    </w:p>
    <w:p>
      <w:r>
        <w:t>A. 人行道</w:t>
      </w:r>
    </w:p>
    <w:p>
      <w:r>
        <w:t>B. 安全党</w:t>
      </w:r>
    </w:p>
    <w:p/>
    <w:p>
      <w:r>
        <w:t>C. 排水系统</w:t>
      </w:r>
    </w:p>
    <w:p/>
    <w:p>
      <w:r>
        <w:t>D. 栏杆</w:t>
      </w:r>
    </w:p>
    <w:p/>
    <w:p>
      <w:r>
        <w:t>E. 灯柱</w:t>
      </w:r>
    </w:p>
    <w:p>
      <w:r>
        <w:t>考生答案                        正确答案                                     分数</w:t>
      </w:r>
    </w:p>
    <w:p>
      <w:r>
        <w:t>ACE X                                 ABDE                                                0/1分</w:t>
      </w:r>
    </w:p>
    <w:p/>
    <w:p>
      <w:r>
        <w:t>题目解析; 无解析</w:t>
      </w:r>
    </w:p>
    <w:p/>
    <w:p>
      <w:r>
        <w:t>保存整页为图片 &gt;</w:t>
      </w:r>
    </w:p>
    <w:p/>
    <w:p>
      <w:r>
        <w:t>17:17                                      全交会 器 3</w:t>
      </w:r>
    </w:p>
    <w:p>
      <w:r>
        <w:t>&gt;    市政工程施工员 - 建工学堂</w:t>
      </w:r>
    </w:p>
    <w:p/>
    <w:p>
      <w:r>
        <w:t>home.kyexam.com</w:t>
      </w:r>
    </w:p>
    <w:p/>
    <w:p>
      <w:r>
        <w:t>人 06:56 100</w:t>
      </w:r>
    </w:p>
    <w:p/>
    <w:p>
      <w:r>
        <w:t>60.[多选题] 大模板组装或拆除时，( )人员应站在安</w:t>
      </w:r>
    </w:p>
    <w:p>
      <w:r>
        <w:t>全可靠的地方才可操作，严禁任何人随大模板起吊，</w:t>
      </w:r>
    </w:p>
    <w:p>
      <w:r>
        <w:t>安装外模板的操作人员应系安全带 (1分)</w:t>
      </w:r>
    </w:p>
    <w:p/>
    <w:p>
      <w:r>
        <w:t>A. 指挥</w:t>
      </w:r>
    </w:p>
    <w:p/>
    <w:p>
      <w:r>
        <w:t>B. 安装                                训</w:t>
      </w:r>
    </w:p>
    <w:p>
      <w:r>
        <w:t>C. 挂钩</w:t>
      </w:r>
    </w:p>
    <w:p/>
    <w:p>
      <w:r>
        <w:t>D. 拆除</w:t>
      </w:r>
    </w:p>
    <w:p/>
    <w:p>
      <w:r>
        <w:t>E. 过路行人</w:t>
      </w:r>
    </w:p>
    <w:p/>
    <w:p>
      <w:r>
        <w:t>考生答案                       正确答案                                  分数</w:t>
      </w:r>
    </w:p>
    <w:p>
      <w:r>
        <w:t>AC X                                     ACD                                             0.67/1分</w:t>
      </w:r>
    </w:p>
    <w:p/>
    <w:p>
      <w:r>
        <w:t>题目解析: 无解析</w:t>
      </w:r>
    </w:p>
    <w:p/>
    <w:p>
      <w:r>
        <w:t>17:17                               个凡会 几 WE9)，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07:02 100</w:t>
      </w:r>
    </w:p>
    <w:p/>
    <w:p>
      <w:r>
        <w:t>61.[多选题] 市政工程满足使用目的的各种性能包括</w:t>
      </w:r>
    </w:p>
    <w:p>
      <w:r>
        <w:t>()等 (1分)</w:t>
      </w:r>
    </w:p>
    <w:p>
      <w:r>
        <w:t>A. 理化性能</w:t>
      </w:r>
    </w:p>
    <w:p>
      <w:r>
        <w:t>B. 耐久性能</w:t>
      </w:r>
    </w:p>
    <w:p>
      <w:r>
        <w:t>C. 结构性能</w:t>
      </w:r>
    </w:p>
    <w:p>
      <w:r>
        <w:t>D. 使用性能</w:t>
      </w:r>
    </w:p>
    <w:p>
      <w:r>
        <w:t>E. 外观性能</w:t>
      </w:r>
    </w:p>
    <w:p/>
    <w:p>
      <w:r>
        <w:t>考生答案                       正确答案                                  分数</w:t>
      </w:r>
    </w:p>
    <w:p>
      <w:r>
        <w:t>ACE XX                           ACDE                                  0:575/1分</w:t>
      </w:r>
    </w:p>
    <w:p/>
    <w:p>
      <w:r>
        <w:t>题目解析: 无解析</w:t>
      </w:r>
    </w:p>
    <w:p/>
    <w:p>
      <w:r>
        <w:t>17:17                               个凡会 几 WE9)，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07:07 100</w:t>
      </w:r>
    </w:p>
    <w:p/>
    <w:p>
      <w:r>
        <w:t>62. [多选题] 预防性试验是及早发现机械( )潜在危险</w:t>
      </w:r>
    </w:p>
    <w:p>
      <w:r>
        <w:t>的有效方法 (1分)</w:t>
      </w:r>
    </w:p>
    <w:p/>
    <w:p>
      <w:r>
        <w:t>A. 强度不足</w:t>
      </w:r>
    </w:p>
    <w:p/>
    <w:p>
      <w:r>
        <w:t>B. 灵敏度不够</w:t>
      </w:r>
    </w:p>
    <w:p/>
    <w:p>
      <w:r>
        <w:t>C. 防爆性能不良</w:t>
      </w:r>
    </w:p>
    <w:p/>
    <w:p>
      <w:r>
        <w:t>D. 电气绝缘不好</w:t>
      </w:r>
    </w:p>
    <w:p/>
    <w:p>
      <w:r>
        <w:t>E. 作业面狭小</w:t>
      </w:r>
    </w:p>
    <w:p>
      <w:r>
        <w:t>考生答案                        正确答案                                     分数</w:t>
      </w:r>
    </w:p>
    <w:p>
      <w:r>
        <w:t>AD XX                             ABCD                                 0;50/1分</w:t>
      </w:r>
    </w:p>
    <w:p/>
    <w:p>
      <w:r>
        <w:t>题目解析: 无解析</w:t>
      </w:r>
    </w:p>
    <w:p/>
    <w:p>
      <w:r>
        <w:t>人                  保存整页为图片 &gt;</w:t>
      </w:r>
    </w:p>
    <w:p>
      <w:r>
        <w:t>全                             。</w:t>
      </w:r>
    </w:p>
    <w:p/>
    <w:p>
      <w:r>
        <w:t>17:18                               个凡会 器ll世9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07:11                    国 100</w:t>
      </w:r>
    </w:p>
    <w:p/>
    <w:p>
      <w:r>
        <w:t>63.[多选题] -属于状态属性的不安全状态的有(J) (1</w:t>
      </w:r>
    </w:p>
    <w:p>
      <w:r>
        <w:t>分)</w:t>
      </w:r>
    </w:p>
    <w:p/>
    <w:p>
      <w:r>
        <w:t>A. 脚手架、模板和承重支架;</w:t>
      </w:r>
    </w:p>
    <w:p/>
    <w:p>
      <w:r>
        <w:t>B. 起重、垂直和水平运输机械;</w:t>
      </w:r>
    </w:p>
    <w:p/>
    <w:p>
      <w:r>
        <w:t>C. 高处作业 ;</w:t>
      </w:r>
    </w:p>
    <w:p/>
    <w:p>
      <w:r>
        <w:t>D. 临电线路、电气装置和照明装置;</w:t>
      </w:r>
    </w:p>
    <w:p/>
    <w:p>
      <w:r>
        <w:t>E. 现场道路、排水和消防设施。</w:t>
      </w:r>
    </w:p>
    <w:p/>
    <w:p>
      <w:r>
        <w:t>考生答案                       正确答案                                  分数</w:t>
      </w:r>
    </w:p>
    <w:p>
      <w:r>
        <w:t>ACE XX                                  ABCD                                                 0/1分</w:t>
      </w:r>
    </w:p>
    <w:p/>
    <w:p>
      <w:r>
        <w:t>题目解析: 无解析</w:t>
      </w:r>
    </w:p>
    <w:p/>
    <w:p>
      <w:r>
        <w:t>17:18                               个风会 串 区9</w:t>
      </w:r>
    </w:p>
    <w:p/>
    <w:p>
      <w:r>
        <w:t>&gt;    市政工程施工员 - 建工学堂</w:t>
      </w:r>
    </w:p>
    <w:p/>
    <w:p>
      <w:r>
        <w:t>home.kyexam.com</w:t>
      </w:r>
    </w:p>
    <w:p/>
    <w:p>
      <w:r>
        <w:t>4 07:15                      国100</w:t>
      </w:r>
    </w:p>
    <w:p/>
    <w:p>
      <w:r>
        <w:t>64. [多选题] 下列物质中，会引起固体物质火灾的物</w:t>
      </w:r>
    </w:p>
    <w:p>
      <w:r>
        <w:t>质是()人分)</w:t>
      </w:r>
    </w:p>
    <w:p/>
    <w:p>
      <w:r>
        <w:t>A. 煤油</w:t>
      </w:r>
    </w:p>
    <w:p/>
    <w:p>
      <w:r>
        <w:t>B. 木材</w:t>
      </w:r>
    </w:p>
    <w:p/>
    <w:p>
      <w:r>
        <w:t>C. 干草</w:t>
      </w:r>
    </w:p>
    <w:p/>
    <w:p>
      <w:r>
        <w:t>D. 煤炭</w:t>
      </w:r>
    </w:p>
    <w:p/>
    <w:p>
      <w:r>
        <w:t>E. 沥青</w:t>
      </w:r>
    </w:p>
    <w:p/>
    <w:p>
      <w:r>
        <w:t>考生答案                        正确答案                                     分数</w:t>
      </w:r>
    </w:p>
    <w:p>
      <w:r>
        <w:t>AD XX                                   BCD                                                   0/1分</w:t>
      </w:r>
    </w:p>
    <w:p/>
    <w:p>
      <w:r>
        <w:t>题目解析: 无解析</w:t>
      </w:r>
    </w:p>
    <w:p/>
    <w:p>
      <w:r>
        <w:t>17:18                               个凡会 几 WE9)，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07:21 100</w:t>
      </w:r>
    </w:p>
    <w:p/>
    <w:p>
      <w:r>
        <w:t>65.[多选题] 在Word及WPSOffice软件中，使用绘</w:t>
      </w:r>
    </w:p>
    <w:p>
      <w:r>
        <w:t>图工具栏可以实现的操作功能有( ) (1分)</w:t>
      </w:r>
    </w:p>
    <w:p/>
    <w:p>
      <w:r>
        <w:t>A. 绘制直线</w:t>
      </w:r>
    </w:p>
    <w:p/>
    <w:p>
      <w:r>
        <w:t>B. 绘制自选图形</w:t>
      </w:r>
    </w:p>
    <w:p/>
    <w:p>
      <w:r>
        <w:t>C. 填充颜色</w:t>
      </w:r>
    </w:p>
    <w:p/>
    <w:p>
      <w:r>
        <w:t>D. 到放次序</w:t>
      </w:r>
    </w:p>
    <w:p/>
    <w:p>
      <w:r>
        <w:t>E. 插入艺术字</w:t>
      </w:r>
    </w:p>
    <w:p>
      <w:r>
        <w:t>考生答案                        正确答案                                     分数</w:t>
      </w:r>
    </w:p>
    <w:p>
      <w:r>
        <w:t>ACE X                                 ABCD                                               0/1分</w:t>
      </w:r>
    </w:p>
    <w:p/>
    <w:p>
      <w:r>
        <w:t>题目解析: 无解析</w:t>
      </w:r>
    </w:p>
    <w:p/>
    <w:p>
      <w:r>
        <w:t>17:18                               个凡会 几 WE9)，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07:27 100</w:t>
      </w:r>
    </w:p>
    <w:p/>
    <w:p>
      <w:r>
        <w:t>66. [多选题] 下列部门中，属于项目经理部可以不设</w:t>
      </w:r>
    </w:p>
    <w:p>
      <w:r>
        <w:t>置的部门有( ) (1分)</w:t>
      </w:r>
    </w:p>
    <w:p/>
    <w:p>
      <w:r>
        <w:t>A. 经营核算部门</w:t>
      </w:r>
    </w:p>
    <w:p>
      <w:r>
        <w:t>B. 物资设备供应部门</w:t>
      </w:r>
    </w:p>
    <w:p>
      <w:r>
        <w:t>C. 设备检查检测部门</w:t>
      </w:r>
    </w:p>
    <w:p>
      <w:r>
        <w:t>D. 测试计量部门</w:t>
      </w:r>
    </w:p>
    <w:p>
      <w:r>
        <w:t>E. 企业工程管理部门</w:t>
      </w:r>
    </w:p>
    <w:p/>
    <w:p>
      <w:r>
        <w:t>考生答案                        正确答案                                     分数</w:t>
      </w:r>
    </w:p>
    <w:p>
      <w:r>
        <w:t>AD XX                                   CE                                                      0/1分</w:t>
      </w:r>
    </w:p>
    <w:p/>
    <w:p>
      <w:r>
        <w:t>题目解析: 无解析</w:t>
      </w:r>
    </w:p>
    <w:p/>
    <w:p>
      <w:r>
        <w:t>17:18                               个凡会 几 WE9)，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07:36 100</w:t>
      </w:r>
    </w:p>
    <w:p/>
    <w:p>
      <w:r>
        <w:t>67.[多选题] 施工项目成本是指在工程项目的施工过</w:t>
      </w:r>
    </w:p>
    <w:p>
      <w:r>
        <w:t>程中所发生的全部生产费用的总和，主要由( )构成</w:t>
      </w:r>
    </w:p>
    <w:p>
      <w:r>
        <w:t>(1分)</w:t>
      </w:r>
    </w:p>
    <w:p/>
    <w:p>
      <w:r>
        <w:t>A. 直接成本</w:t>
      </w:r>
    </w:p>
    <w:p/>
    <w:p>
      <w:r>
        <w:t>B. 间接成本</w:t>
      </w:r>
    </w:p>
    <w:p/>
    <w:p>
      <w:r>
        <w:t>C. 规费</w:t>
      </w:r>
    </w:p>
    <w:p/>
    <w:p>
      <w:r>
        <w:t>D. 税金</w:t>
      </w:r>
    </w:p>
    <w:p/>
    <w:p>
      <w:r>
        <w:t>E. 罚款</w:t>
      </w:r>
    </w:p>
    <w:p/>
    <w:p>
      <w:r>
        <w:t>考生答案                       正确答案                                  分数</w:t>
      </w:r>
    </w:p>
    <w:p>
      <w:r>
        <w:t>AD X                                    ABD                                             0.67/1分</w:t>
      </w:r>
    </w:p>
    <w:p/>
    <w:p>
      <w:r>
        <w:t>题目解析: 无解析</w:t>
      </w:r>
    </w:p>
    <w:p/>
    <w:p>
      <w:r>
        <w:t>17:18                               全光会 串 Eg)，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07:40 100</w:t>
      </w:r>
    </w:p>
    <w:p/>
    <w:p>
      <w:r>
        <w:t>68.[多迹题] 自粘聚合物改性沥青防水卷材(N类)按</w:t>
      </w:r>
    </w:p>
    <w:p>
      <w:r>
        <w:t>上表面材料分类，正确的有( ) (1分)</w:t>
      </w:r>
    </w:p>
    <w:p/>
    <w:p>
      <w:r>
        <w:t>A. 聚乙烯腊</w:t>
      </w:r>
    </w:p>
    <w:p/>
    <w:p>
      <w:r>
        <w:t>B. 细砂</w:t>
      </w:r>
    </w:p>
    <w:p/>
    <w:p>
      <w:r>
        <w:t>C. 聚酯腊</w:t>
      </w:r>
    </w:p>
    <w:p/>
    <w:p>
      <w:r>
        <w:t>D. 矿物材料</w:t>
      </w:r>
    </w:p>
    <w:p/>
    <w:p>
      <w:r>
        <w:t>E. 无膜双面自粘</w:t>
      </w:r>
    </w:p>
    <w:p/>
    <w:p>
      <w:r>
        <w:t>考生答案                        正确答案                                     分数</w:t>
      </w:r>
    </w:p>
    <w:p>
      <w:r>
        <w:t>AD XX                                   AC                                                      0/1分</w:t>
      </w:r>
    </w:p>
    <w:p/>
    <w:p>
      <w:r>
        <w:t>题目解析: 无解析</w:t>
      </w:r>
    </w:p>
    <w:p/>
    <w:p>
      <w:r>
        <w:t>人                  保存整页为图片 &gt;</w:t>
      </w:r>
    </w:p>
    <w:p>
      <w:r>
        <w:t>全                             。</w:t>
      </w:r>
    </w:p>
    <w:p/>
    <w:p>
      <w:r>
        <w:t>17:18                               个风会 串 区9</w:t>
      </w:r>
    </w:p>
    <w:p/>
    <w:p>
      <w:r>
        <w:t>&gt;    市政工程施工员 - 建工学堂</w:t>
      </w:r>
    </w:p>
    <w:p/>
    <w:p>
      <w:r>
        <w:t>home.kyexam.com</w:t>
      </w:r>
    </w:p>
    <w:p/>
    <w:p>
      <w:r>
        <w:t>人 07:47 100</w:t>
      </w:r>
    </w:p>
    <w:p/>
    <w:p>
      <w:r>
        <w:t>69. [多选题] 施工质量事故发生的原因有( ) (1分)</w:t>
      </w:r>
    </w:p>
    <w:p>
      <w:r>
        <w:t>A. 技术原因</w:t>
      </w:r>
    </w:p>
    <w:p/>
    <w:p>
      <w:r>
        <w:t>B. 管理原因</w:t>
      </w:r>
    </w:p>
    <w:p/>
    <w:p>
      <w:r>
        <w:t>C. 人为事故</w:t>
      </w:r>
    </w:p>
    <w:p/>
    <w:p>
      <w:r>
        <w:t>D. 资金不足</w:t>
      </w:r>
    </w:p>
    <w:p/>
    <w:p>
      <w:r>
        <w:t>E. 自然灾害原因</w:t>
      </w:r>
    </w:p>
    <w:p/>
    <w:p>
      <w:r>
        <w:t>考生答案      正确答案         分数</w:t>
      </w:r>
    </w:p>
    <w:p>
      <w:r>
        <w:t>AD X                                    ABCE                                                 0/1分</w:t>
      </w:r>
    </w:p>
    <w:p/>
    <w:p>
      <w:r>
        <w:t>题目解析;无解析</w:t>
      </w:r>
    </w:p>
    <w:p/>
    <w:p>
      <w:r>
        <w:t>17:18                               全光会 串 Eg)，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07:51                       国 100</w:t>
      </w:r>
    </w:p>
    <w:p/>
    <w:p>
      <w:r>
        <w:t>70.[多选题] 试验法是指通过必要的试验手段对质量</w:t>
      </w:r>
    </w:p>
    <w:p>
      <w:r>
        <w:t>进行判断的检查方法，包括( ) (1分)</w:t>
      </w:r>
    </w:p>
    <w:p/>
    <w:p>
      <w:r>
        <w:t>A. 理化试验</w:t>
      </w:r>
    </w:p>
    <w:p/>
    <w:p>
      <w:r>
        <w:t>B. 摧筑试验</w:t>
      </w:r>
    </w:p>
    <w:p/>
    <w:p>
      <w:r>
        <w:t>C. 无损检测                                                        外</w:t>
      </w:r>
    </w:p>
    <w:p>
      <w:r>
        <w:t>D. 破坏检测</w:t>
      </w:r>
    </w:p>
    <w:p/>
    <w:p>
      <w:r>
        <w:t>E. 拆除检测</w:t>
      </w:r>
    </w:p>
    <w:p/>
    <w:p>
      <w:r>
        <w:t>考生答案       正确答案          分数</w:t>
      </w:r>
    </w:p>
    <w:p>
      <w:r>
        <w:t>AD XX               AC                       0/1分</w:t>
      </w:r>
    </w:p>
    <w:p/>
    <w:p>
      <w:r>
        <w:t>题目解析: 无解析</w:t>
      </w:r>
    </w:p>
    <w:p/>
    <w:p>
      <w:r>
        <w:t>人                  保存整页为图片 &gt;</w:t>
      </w:r>
    </w:p>
    <w:p>
      <w:r>
        <w:t>全                             。</w:t>
      </w:r>
    </w:p>
    <w:p/>
    <w:p>
      <w:r>
        <w:t>17:18                               个凡会 几 WE9)，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07:56 100</w:t>
      </w:r>
    </w:p>
    <w:p/>
    <w:p>
      <w:r>
        <w:t>71.[多选题] 确定水平定向钻机的回转扭矩和回拖力</w:t>
      </w:r>
    </w:p>
    <w:p>
      <w:r>
        <w:t>的根据有( ) (1分)</w:t>
      </w:r>
    </w:p>
    <w:p/>
    <w:p>
      <w:r>
        <w:t>A. 管道材质</w:t>
      </w:r>
    </w:p>
    <w:p/>
    <w:p>
      <w:r>
        <w:t>B. 管道长度</w:t>
      </w:r>
    </w:p>
    <w:p/>
    <w:p>
      <w:r>
        <w:t>C. 轴向曲率半径</w:t>
      </w:r>
    </w:p>
    <w:p/>
    <w:p>
      <w:r>
        <w:t>D. 终孔孔径</w:t>
      </w:r>
    </w:p>
    <w:p/>
    <w:p>
      <w:r>
        <w:t>E. 工程水文地质条件</w:t>
      </w:r>
    </w:p>
    <w:p/>
    <w:p>
      <w:r>
        <w:t>考生答案      正确答案         分数</w:t>
      </w:r>
    </w:p>
    <w:p>
      <w:r>
        <w:t>AD XX                BCD                       0/1分</w:t>
      </w:r>
    </w:p>
    <w:p/>
    <w:p>
      <w:r>
        <w:t>题目解析: 无解析</w:t>
      </w:r>
    </w:p>
    <w:p/>
    <w:p>
      <w:r>
        <w:t>17:18                               个风会 串 区9</w:t>
      </w:r>
    </w:p>
    <w:p/>
    <w:p>
      <w:r>
        <w:t>&gt;    市政工程施工员 - 建工学党</w:t>
      </w:r>
    </w:p>
    <w:p/>
    <w:p>
      <w:r>
        <w:t>home.kyexam.com</w:t>
      </w:r>
    </w:p>
    <w:p/>
    <w:p>
      <w:r>
        <w:t>人 08:03 100</w:t>
      </w:r>
    </w:p>
    <w:p/>
    <w:p>
      <w:r>
        <w:t>72.[多选题] 绘图联机操作基本步骤包括( ) (1分)</w:t>
      </w:r>
    </w:p>
    <w:p>
      <w:r>
        <w:t>A. 图形绘制</w:t>
      </w:r>
    </w:p>
    <w:p>
      <w:r>
        <w:t>B. 图形修改</w:t>
      </w:r>
    </w:p>
    <w:p>
      <w:r>
        <w:t>C. 图栏选择</w:t>
      </w:r>
    </w:p>
    <w:p/>
    <w:p>
      <w:r>
        <w:t>D. 尺寸标注</w:t>
      </w:r>
    </w:p>
    <w:p/>
    <w:p>
      <w:r>
        <w:t>E. 打印出图</w:t>
      </w:r>
    </w:p>
    <w:p>
      <w:r>
        <w:t>考生答案                        正确答案                                     分数</w:t>
      </w:r>
    </w:p>
    <w:p>
      <w:r>
        <w:t>ACE XX               ABDE                     0/1分</w:t>
      </w:r>
    </w:p>
    <w:p/>
    <w:p>
      <w:r>
        <w:t>题目解析;无解析</w:t>
      </w:r>
    </w:p>
    <w:p/>
    <w:p>
      <w:r>
        <w:t>17:18                                        个凡会 几 WE9)，</w:t>
      </w:r>
    </w:p>
    <w:p>
      <w:r>
        <w:t>、 市政工程施工员 - 建工学堂</w:t>
      </w:r>
    </w:p>
    <w:p/>
    <w:p>
      <w:r>
        <w:t>home.kyexam.com</w:t>
      </w:r>
    </w:p>
    <w:p/>
    <w:p>
      <w:r>
        <w:t>人 08:07 100</w:t>
      </w:r>
    </w:p>
    <w:p/>
    <w:p>
      <w:r>
        <w:t>73.[多选题] 施工项目的费用支出可列入间接成本的</w:t>
      </w:r>
    </w:p>
    <w:p>
      <w:r>
        <w:t>有( ) (4分)</w:t>
      </w:r>
    </w:p>
    <w:p/>
    <w:p>
      <w:r>
        <w:t>A. 交通差旅费</w:t>
      </w:r>
    </w:p>
    <w:p>
      <w:r>
        <w:t>B. 劳动保护费</w:t>
      </w:r>
    </w:p>
    <w:p>
      <w:r>
        <w:t>C. 办公用品                     站</w:t>
      </w:r>
    </w:p>
    <w:p/>
    <w:p>
      <w:r>
        <w:t>D. 弯沉测量车租赁</w:t>
      </w:r>
    </w:p>
    <w:p/>
    <w:p>
      <w:r>
        <w:t>E. 吊车租赁</w:t>
      </w:r>
    </w:p>
    <w:p>
      <w:r>
        <w:t>考生答案                 正确答案                          分数</w:t>
      </w:r>
    </w:p>
    <w:p>
      <w:r>
        <w:t>AC X              ABCD                0:50/1分</w:t>
      </w:r>
    </w:p>
    <w:p/>
    <w:p>
      <w:r>
        <w:t>题目解析: 无解析</w:t>
      </w:r>
    </w:p>
    <w:p/>
    <w:p>
      <w:r>
        <w:t>3                   二 保存整页为图片 &gt;</w:t>
      </w:r>
    </w:p>
    <w:p>
      <w:r>
        <w:t>,全                                     。</w:t>
      </w:r>
    </w:p>
    <w:p/>
    <w:p>
      <w:r>
        <w:t>17:19                                      人灌 六 会 | ai Cg</w:t>
      </w:r>
    </w:p>
    <w:p/>
    <w:p>
      <w:r>
        <w:t>&gt;    市政工程施工员 - 建工学党</w:t>
      </w:r>
    </w:p>
    <w:p/>
    <w:p>
      <w:r>
        <w:t>home.kyexam.com</w:t>
      </w:r>
    </w:p>
    <w:p/>
    <w:p>
      <w:r>
        <w:t>人 08:12                      国 100</w:t>
      </w:r>
    </w:p>
    <w:p/>
    <w:p>
      <w:r>
        <w:t>74.[多选题] -水泥道路面层可分为( ) (1分)</w:t>
      </w:r>
    </w:p>
    <w:p/>
    <w:p>
      <w:r>
        <w:t>A. 连续配筋混凝土面层、预应力水泥混凝土路面</w:t>
      </w:r>
    </w:p>
    <w:p/>
    <w:p>
      <w:r>
        <w:t>B: 沥青上面层与连续配筋混凝土或横缝设传力杆的</w:t>
      </w:r>
    </w:p>
    <w:p>
      <w:r>
        <w:t>C. 普通水泥混凝土下面层组成的复合式路面</w:t>
      </w:r>
    </w:p>
    <w:p/>
    <w:p>
      <w:r>
        <w:t>D. 块石面层</w:t>
      </w:r>
    </w:p>
    <w:p/>
    <w:p>
      <w:r>
        <w:t>E. 钢纤维混凝正面层</w:t>
      </w:r>
    </w:p>
    <w:p/>
    <w:p>
      <w:r>
        <w:t>考生答案      正确答案         分数</w:t>
      </w:r>
    </w:p>
    <w:p>
      <w:r>
        <w:t>AD X              ABCE                   0/1分</w:t>
      </w:r>
    </w:p>
    <w:p/>
    <w:p>
      <w:r>
        <w:t>题目解析3; 无解析</w:t>
      </w:r>
    </w:p>
    <w:p/>
    <w:p>
      <w:r>
        <w:t>17:19                           起败仗 串 ll 世9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08:17                      国 100</w:t>
      </w:r>
    </w:p>
    <w:p/>
    <w:p>
      <w:r>
        <w:t>75.[多选题] 下列关于土钉支护基坑施工的说法中，</w:t>
      </w:r>
    </w:p>
    <w:p>
      <w:r>
        <w:t>表述正确的是( ) (1分)</w:t>
      </w:r>
    </w:p>
    <w:p/>
    <w:p>
      <w:r>
        <w:t>A. 一般采用施工机械，根据分层厚度和作业顺序开挖，一般</w:t>
      </w:r>
    </w:p>
    <w:p>
      <w:r>
        <w:t>每层开挖深度控制在100~150mm</w:t>
      </w:r>
    </w:p>
    <w:p/>
    <w:p>
      <w:r>
        <w:t>B. 土钉全长设施金属或塑料定位支架，间距5m，保证钢筋</w:t>
      </w:r>
    </w:p>
    <w:p>
      <w:r>
        <w:t>处于钻孔的中心部位</w:t>
      </w:r>
    </w:p>
    <w:p/>
    <w:p>
      <w:r>
        <w:t>C. 喷射混凝土粗骨料最大粒径不宜大于12mm，水胶比不宜</w:t>
      </w:r>
    </w:p>
    <w:p>
      <w:r>
        <w:t>大于0.45，并掺加速凝剂</w:t>
      </w:r>
    </w:p>
    <w:p/>
    <w:p>
      <w:r>
        <w:t>D. 喷射混凝土终凝后2h，应根据当地条件采取连续喷水养</w:t>
      </w:r>
    </w:p>
    <w:p>
      <w:r>
        <w:t>护5 ~ 7d或喷涂养护剂</w:t>
      </w:r>
    </w:p>
    <w:p/>
    <w:p>
      <w:r>
        <w:t>E. 冬期进行喷射混凝土时，作业温度不得低于0C</w:t>
      </w:r>
    </w:p>
    <w:p/>
    <w:p>
      <w:r>
        <w:t>考生答案                       正确答案                                  分数</w:t>
      </w:r>
    </w:p>
    <w:p>
      <w:r>
        <w:t>AD X                                    ACD                                             0.67/1分</w:t>
      </w:r>
    </w:p>
    <w:p/>
    <w:p>
      <w:r>
        <w:t>题目解析:无解析</w:t>
      </w:r>
    </w:p>
    <w:p/>
    <w:p>
      <w:r>
        <w:t>17:19                                        个败仗 加 ECE9)，</w:t>
      </w:r>
    </w:p>
    <w:p>
      <w:r>
        <w:t>、 市政工程施工员 - 建工学堂</w:t>
      </w:r>
    </w:p>
    <w:p/>
    <w:p>
      <w:r>
        <w:t>home.kyexam.com</w:t>
      </w:r>
    </w:p>
    <w:p/>
    <w:p>
      <w:r>
        <w:t>人 08:22 100</w:t>
      </w:r>
    </w:p>
    <w:p/>
    <w:p>
      <w:r>
        <w:t>76. [判断题] 一刚体受共面不平行的三个力作用而平</w:t>
      </w:r>
    </w:p>
    <w:p>
      <w:r>
        <w:t>衡时, -这三个力的作用线必汇交于一点 (1分)</w:t>
      </w:r>
    </w:p>
    <w:p>
      <w:r>
        <w:t>A. 对</w:t>
      </w:r>
    </w:p>
    <w:p/>
    <w:p>
      <w:r>
        <w:t>B. 错</w:t>
      </w:r>
    </w:p>
    <w:p>
      <w:r>
        <w:t>考生答案                  正确答案                           分数</w:t>
      </w:r>
    </w:p>
    <w:p>
      <w:r>
        <w:t>对 v                       对                                  1/1分</w:t>
      </w:r>
    </w:p>
    <w:p/>
    <w:p>
      <w:r>
        <w:t>题目解析: 无解析</w:t>
      </w:r>
    </w:p>
    <w:p/>
    <w:p>
      <w:r>
        <w:t>co                  于。 保存整页为图片 &gt;</w:t>
      </w:r>
    </w:p>
    <w:p>
      <w:r>
        <w:t>民)                       人</w:t>
      </w:r>
    </w:p>
    <w:p/>
    <w:p>
      <w:r>
        <w:t>17:19                           个败仗 加 ECE9)，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08:26 100</w:t>
      </w:r>
    </w:p>
    <w:p/>
    <w:p>
      <w:r>
        <w:t>77. [判断题] 劳动定额又称人工定额，它是工人在正</w:t>
      </w:r>
    </w:p>
    <w:p>
      <w:r>
        <w:t>常的施工条件下，在一定的生产技术和生产组织条件</w:t>
      </w:r>
    </w:p>
    <w:p>
      <w:r>
        <w:t>下， 在平均先进水平的基础上制订的 (1分)</w:t>
      </w:r>
    </w:p>
    <w:p/>
    <w:p>
      <w:r>
        <w:t>A. 对</w:t>
      </w:r>
    </w:p>
    <w:p/>
    <w:p>
      <w:r>
        <w:t>B. 错</w:t>
      </w:r>
    </w:p>
    <w:p>
      <w:r>
        <w:t>考生答案                       正确答案                                  分数</w:t>
      </w:r>
    </w:p>
    <w:p>
      <w:r>
        <w:t>错                                      对                                                         0/1分</w:t>
      </w:r>
    </w:p>
    <w:p/>
    <w:p>
      <w:r>
        <w:t>题目解析: 无解析</w:t>
      </w:r>
    </w:p>
    <w:p/>
    <w:p>
      <w:r>
        <w:t>17:19                           个败仗 加 ECE9)，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4 08:33 100</w:t>
      </w:r>
    </w:p>
    <w:p/>
    <w:p>
      <w:r>
        <w:t>78. [判断题] 招标单位编制好工程量清单，使各投标</w:t>
      </w:r>
    </w:p>
    <w:p>
      <w:r>
        <w:t>单位的起点是一致的相同的工程量，由企业根据市场</w:t>
      </w:r>
    </w:p>
    <w:p>
      <w:r>
        <w:t>价来填写不同的报价 (1分)</w:t>
      </w:r>
    </w:p>
    <w:p/>
    <w:p>
      <w:r>
        <w:t>A. 对</w:t>
      </w:r>
    </w:p>
    <w:p/>
    <w:p>
      <w:r>
        <w:t>B. 错</w:t>
      </w:r>
    </w:p>
    <w:p/>
    <w:p>
      <w:r>
        <w:t>考生答案                       正确答案                                  分数</w:t>
      </w:r>
    </w:p>
    <w:p>
      <w:r>
        <w:t>对 X                                        首                                                         0/1分</w:t>
      </w:r>
    </w:p>
    <w:p/>
    <w:p>
      <w:r>
        <w:t>题目解析: 无解析</w:t>
      </w:r>
    </w:p>
    <w:p/>
    <w:p>
      <w:r>
        <w:t>17:19                                        个败仗 加 ECE9)，</w:t>
      </w:r>
    </w:p>
    <w:p>
      <w:r>
        <w:t>、 市政工程施工员 - 建工学堂</w:t>
      </w:r>
    </w:p>
    <w:p/>
    <w:p>
      <w:r>
        <w:t>home.kyexam.com</w:t>
      </w:r>
    </w:p>
    <w:p/>
    <w:p>
      <w:r>
        <w:t>f 08:37 100</w:t>
      </w:r>
    </w:p>
    <w:p/>
    <w:p>
      <w:r>
        <w:t>79.[判断题] 模板支架分项工程，应按有关标准规定</w:t>
      </w:r>
    </w:p>
    <w:p>
      <w:r>
        <w:t>进行结构强度、刚度等计算和稳定性验算 (1分)</w:t>
      </w:r>
    </w:p>
    <w:p>
      <w:r>
        <w:t>A. 对</w:t>
      </w:r>
    </w:p>
    <w:p/>
    <w:p>
      <w:r>
        <w:t>B. 错</w:t>
      </w:r>
    </w:p>
    <w:p>
      <w:r>
        <w:t>考生答案       正确答案          分数</w:t>
      </w:r>
    </w:p>
    <w:p>
      <w:r>
        <w:t>错 X                       对                                  0/1分</w:t>
      </w:r>
    </w:p>
    <w:p/>
    <w:p>
      <w:r>
        <w:t>题目解析: 无解析</w:t>
      </w:r>
    </w:p>
    <w:p/>
    <w:p>
      <w:r>
        <w:t>3                   二 保存整页为图片 &gt;</w:t>
      </w:r>
    </w:p>
    <w:p>
      <w:r>
        <w:t>,全                             ,对</w:t>
      </w:r>
    </w:p>
    <w:p/>
    <w:p>
      <w:r>
        <w:t>17:19                           个凡会 加 llC6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08:54 100</w:t>
      </w:r>
    </w:p>
    <w:p/>
    <w:p>
      <w:r>
        <w:t>80. [判断题] 路堤填方的路基主要由机械分段进行施</w:t>
      </w:r>
    </w:p>
    <w:p>
      <w:r>
        <w:t>工，每段 挖、填、压"应连续完成 (1分)</w:t>
      </w:r>
    </w:p>
    <w:p/>
    <w:p>
      <w:r>
        <w:t>A. 对</w:t>
      </w:r>
    </w:p>
    <w:p/>
    <w:p>
      <w:r>
        <w:t>B. 错</w:t>
      </w:r>
    </w:p>
    <w:p>
      <w:r>
        <w:t>考生答案                       正确答案                                  分数</w:t>
      </w:r>
    </w:p>
    <w:p>
      <w:r>
        <w:t>对 w                                        对                                                             1/1分</w:t>
      </w:r>
    </w:p>
    <w:p/>
    <w:p>
      <w:r>
        <w:t>题目解析: 无解析</w:t>
      </w:r>
    </w:p>
    <w:p/>
    <w:p>
      <w:r>
        <w:t>17:19                           个凡会 串 ll 世9</w:t>
      </w:r>
    </w:p>
    <w:p>
      <w:r>
        <w:t>x    市政工程施工员 - 建工学党</w:t>
      </w:r>
    </w:p>
    <w:p/>
    <w:p>
      <w:r>
        <w:t>home.kyexam.com</w:t>
      </w:r>
    </w:p>
    <w:p/>
    <w:p>
      <w:r>
        <w:t>4 09:00 100</w:t>
      </w:r>
    </w:p>
    <w:p/>
    <w:p>
      <w:r>
        <w:t>81. [判断题] 水泥等水硬性胶凝材料仅适用于潮湿环</w:t>
      </w:r>
    </w:p>
    <w:p>
      <w:r>
        <w:t>境与水中工程 (1分)</w:t>
      </w:r>
    </w:p>
    <w:p/>
    <w:p>
      <w:r>
        <w:t>A. 对</w:t>
      </w:r>
    </w:p>
    <w:p/>
    <w:p>
      <w:r>
        <w:t>B. 错</w:t>
      </w:r>
    </w:p>
    <w:p/>
    <w:p>
      <w:r>
        <w:t>考生答案                       正确答案                                  分数</w:t>
      </w:r>
    </w:p>
    <w:p>
      <w:r>
        <w:t>对 X                      藻                               0/1分</w:t>
      </w:r>
    </w:p>
    <w:p/>
    <w:p>
      <w:r>
        <w:t>题目解析: 无解析</w:t>
      </w:r>
    </w:p>
    <w:p/>
    <w:p>
      <w:r>
        <w:t>17:20                             司风今川 加区9</w:t>
      </w:r>
    </w:p>
    <w:p/>
    <w:p>
      <w:r>
        <w:t>&gt;    市政工程施工员 - 建工学党</w:t>
      </w:r>
    </w:p>
    <w:p/>
    <w:p>
      <w:r>
        <w:t>home.kyexam.com</w:t>
      </w:r>
    </w:p>
    <w:p/>
    <w:p>
      <w:r>
        <w:t>人 09:14                      国100</w:t>
      </w:r>
    </w:p>
    <w:p/>
    <w:p>
      <w:r>
        <w:t>82. [判断题] 施工日志要真实，主要事项应详实、全</w:t>
      </w:r>
    </w:p>
    <w:p>
      <w:r>
        <w:t>面 (1分)</w:t>
      </w:r>
    </w:p>
    <w:p/>
    <w:p>
      <w:r>
        <w:t>A. 对</w:t>
      </w:r>
    </w:p>
    <w:p/>
    <w:p>
      <w:r>
        <w:t>B. 错</w:t>
      </w:r>
    </w:p>
    <w:p/>
    <w:p>
      <w:r>
        <w:t>考生答案                       正确答案                                  分数</w:t>
      </w:r>
    </w:p>
    <w:p>
      <w:r>
        <w:t>错 XX                     对                               0/1分</w:t>
      </w:r>
    </w:p>
    <w:p/>
    <w:p>
      <w:r>
        <w:t>题目解析: 无解析</w:t>
      </w:r>
    </w:p>
    <w:p/>
    <w:p>
      <w:r>
        <w:t>17:20                                       个交会 串 可 国)，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09:24 100</w:t>
      </w:r>
    </w:p>
    <w:p/>
    <w:p>
      <w:r>
        <w:t>83. [判断题] 金属容器等密闭空间内照明电源电压采</w:t>
      </w:r>
    </w:p>
    <w:p>
      <w:r>
        <w:t>用24V (1分)</w:t>
      </w:r>
    </w:p>
    <w:p/>
    <w:p>
      <w:r>
        <w:t>A.对</w:t>
      </w:r>
    </w:p>
    <w:p/>
    <w:p>
      <w:r>
        <w:t>B.错</w:t>
      </w:r>
    </w:p>
    <w:p/>
    <w:p>
      <w:r>
        <w:t>考生答案               正确答案                      分数</w:t>
      </w:r>
    </w:p>
    <w:p>
      <w:r>
        <w:t>对 X                                        藻                                                         0/1分</w:t>
      </w:r>
    </w:p>
    <w:p/>
    <w:p>
      <w:r>
        <w:t>题目解析: 无解析</w:t>
      </w:r>
    </w:p>
    <w:p/>
    <w:p>
      <w:r>
        <w:t>17:20                               个六会 加 WE5)，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4 09:30 100</w:t>
      </w:r>
    </w:p>
    <w:p/>
    <w:p>
      <w:r>
        <w:t>84. [判断题] 图纸初审由项目部技术负责人组织,，施</w:t>
      </w:r>
    </w:p>
    <w:p>
      <w:r>
        <w:t>工员等项目部人员应按分工学习设计资料，领会设计</w:t>
      </w:r>
    </w:p>
    <w:p>
      <w:r>
        <w:t>意图 (1分)</w:t>
      </w:r>
    </w:p>
    <w:p/>
    <w:p>
      <w:r>
        <w:t>A. 对</w:t>
      </w:r>
    </w:p>
    <w:p/>
    <w:p>
      <w:r>
        <w:t>B. 错</w:t>
      </w:r>
    </w:p>
    <w:p>
      <w:r>
        <w:t>考生答案                        正确答案                                     分数</w:t>
      </w:r>
    </w:p>
    <w:p>
      <w:r>
        <w:t>对                                      对                                                         1/1分</w:t>
      </w:r>
    </w:p>
    <w:p/>
    <w:p>
      <w:r>
        <w:t>题目解析: 无解析</w:t>
      </w:r>
    </w:p>
    <w:p/>
    <w:p>
      <w:r>
        <w:t>17:20                                       全败仗 加 WE5)，</w:t>
      </w:r>
    </w:p>
    <w:p>
      <w:r>
        <w:t>、 市政工程施工员 - 建工学堂</w:t>
      </w:r>
    </w:p>
    <w:p/>
    <w:p>
      <w:r>
        <w:t>home.kyexam.com</w:t>
      </w:r>
    </w:p>
    <w:p/>
    <w:p>
      <w:r>
        <w:t>人 09:34 100</w:t>
      </w:r>
    </w:p>
    <w:p/>
    <w:p>
      <w:r>
        <w:t>85. [判断题] 沟模有支撑时，支撑拆除与回填土应交</w:t>
      </w:r>
    </w:p>
    <w:p>
      <w:r>
        <w:t>蔡进行，当天拆除的支撑部位当天应回填完毕并夯实</w:t>
      </w:r>
    </w:p>
    <w:p>
      <w:r>
        <w:t>(1分)</w:t>
      </w:r>
    </w:p>
    <w:p/>
    <w:p>
      <w:r>
        <w:t>A. 对</w:t>
      </w:r>
    </w:p>
    <w:p/>
    <w:p>
      <w:r>
        <w:t>B. 错</w:t>
      </w:r>
    </w:p>
    <w:p/>
    <w:p>
      <w:r>
        <w:t>考生答案                  正确答案                           分数</w:t>
      </w:r>
    </w:p>
    <w:p>
      <w:r>
        <w:t>对 v                       对                                  1/1分</w:t>
      </w:r>
    </w:p>
    <w:p/>
    <w:p>
      <w:r>
        <w:t>题目解析: 无解析</w:t>
      </w:r>
    </w:p>
    <w:p/>
    <w:p>
      <w:r>
        <w:t>2                   ”保存整页为图片 &gt;</w:t>
      </w:r>
    </w:p>
    <w:p>
      <w:r>
        <w:t>人</w:t>
      </w:r>
    </w:p>
    <w:p/>
    <w:p>
      <w:r>
        <w:t>17:20                           全败仗 加 WE5)，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09:38 100</w:t>
      </w:r>
    </w:p>
    <w:p/>
    <w:p>
      <w:r>
        <w:t>86. [判断题] 在 Word及WPSOffice软件中，选定</w:t>
      </w:r>
    </w:p>
    <w:p>
      <w:r>
        <w:t>行、列一表格菜单一表格属性一点行、列输入数值，</w:t>
      </w:r>
    </w:p>
    <w:p>
      <w:r>
        <w:t>可以实现调整行高、列宽 (1分)</w:t>
      </w:r>
    </w:p>
    <w:p/>
    <w:p>
      <w:r>
        <w:t>A. 对</w:t>
      </w:r>
    </w:p>
    <w:p/>
    <w:p>
      <w:r>
        <w:t>B. 错</w:t>
      </w:r>
    </w:p>
    <w:p/>
    <w:p>
      <w:r>
        <w:t>考生答案                       正确答案                                  分数</w:t>
      </w:r>
    </w:p>
    <w:p>
      <w:r>
        <w:t>错                                      对                                                         0/1分</w:t>
      </w:r>
    </w:p>
    <w:p/>
    <w:p>
      <w:r>
        <w:t>题目解析: 无解析</w:t>
      </w:r>
    </w:p>
    <w:p/>
    <w:p>
      <w:r>
        <w:t>17:20                           全败仗 加 WE5)，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09:41 100</w:t>
      </w:r>
    </w:p>
    <w:p/>
    <w:p>
      <w:r>
        <w:t>87. [判断题] 改性沥青聚乙烯胎防水卷材中，上表面</w:t>
      </w:r>
    </w:p>
    <w:p>
      <w:r>
        <w:t>覆盖铝箔的卷材适用于外露防水工程 (1分)</w:t>
      </w:r>
    </w:p>
    <w:p>
      <w:r>
        <w:t>A. 对</w:t>
      </w:r>
    </w:p>
    <w:p/>
    <w:p>
      <w:r>
        <w:t>B. 错</w:t>
      </w:r>
    </w:p>
    <w:p>
      <w:r>
        <w:t>考生答案                       正确答案                                  分数</w:t>
      </w:r>
    </w:p>
    <w:p>
      <w:r>
        <w:t>错 XX                     对                               0/1分</w:t>
      </w:r>
    </w:p>
    <w:p/>
    <w:p>
      <w:r>
        <w:t>题目解析: 无解析</w:t>
      </w:r>
    </w:p>
    <w:p/>
    <w:p>
      <w:r>
        <w:t>17:20                               个六会 加 WE5)，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09:47 100</w:t>
      </w:r>
    </w:p>
    <w:p/>
    <w:p>
      <w:r>
        <w:t>88. [判断题] 近些年，住房和城乡建设部在建筑工程</w:t>
      </w:r>
    </w:p>
    <w:p>
      <w:r>
        <w:t>和市政工程逐步推行工程量清单计价方式 (1分)</w:t>
      </w:r>
    </w:p>
    <w:p/>
    <w:p>
      <w:r>
        <w:t>A. 对</w:t>
      </w:r>
    </w:p>
    <w:p/>
    <w:p>
      <w:r>
        <w:t>B. 错</w:t>
      </w:r>
    </w:p>
    <w:p>
      <w:r>
        <w:t>考生答案                       正确答案                                  分数</w:t>
      </w:r>
    </w:p>
    <w:p>
      <w:r>
        <w:t>错 XX                     对                               0/1分</w:t>
      </w:r>
    </w:p>
    <w:p/>
    <w:p>
      <w:r>
        <w:t>题目解析: 无解析</w:t>
      </w:r>
    </w:p>
    <w:p/>
    <w:p>
      <w:r>
        <w:t>17:20                                       全败仗 加 WE5)，</w:t>
      </w:r>
    </w:p>
    <w:p>
      <w:r>
        <w:t>、 市政工程施工员 - 建工学堂</w:t>
      </w:r>
    </w:p>
    <w:p/>
    <w:p>
      <w:r>
        <w:t>home.kyexam.com</w:t>
      </w:r>
    </w:p>
    <w:p/>
    <w:p>
      <w:r>
        <w:t>f 09:50 100</w:t>
      </w:r>
    </w:p>
    <w:p/>
    <w:p>
      <w:r>
        <w:t>89. [判断题]=力偶不可以用一个合力来平衡 (1分)</w:t>
      </w:r>
    </w:p>
    <w:p>
      <w:r>
        <w:t>A. 对</w:t>
      </w:r>
    </w:p>
    <w:p/>
    <w:p>
      <w:r>
        <w:t>B-错</w:t>
      </w:r>
    </w:p>
    <w:p>
      <w:r>
        <w:t>考生答案                  正确答案                           分数</w:t>
      </w:r>
    </w:p>
    <w:p>
      <w:r>
        <w:t>错 X                       对                                  0/1分</w:t>
      </w:r>
    </w:p>
    <w:p/>
    <w:p>
      <w:r>
        <w:t>题目解析: 无解析</w:t>
      </w:r>
    </w:p>
    <w:p/>
    <w:p>
      <w:r>
        <w:t>3                 保存整页为图片 &gt;</w:t>
      </w:r>
    </w:p>
    <w:p>
      <w:r>
        <w:t>网:                                     本</w:t>
      </w:r>
    </w:p>
    <w:p/>
    <w:p>
      <w:r>
        <w:t>17:20                             沿 发 会 ai咱 al咱 .75小</w:t>
      </w:r>
    </w:p>
    <w:p/>
    <w:p>
      <w:r>
        <w:t>&gt;    市政工程施工员 - 建工学党</w:t>
      </w:r>
    </w:p>
    <w:p/>
    <w:p>
      <w:r>
        <w:t>home.kyexam.com</w:t>
      </w:r>
    </w:p>
    <w:p/>
    <w:p>
      <w:r>
        <w:t>人 09:53 100</w:t>
      </w:r>
    </w:p>
    <w:p/>
    <w:p>
      <w:r>
        <w:t>90. [判断题] 预应力钢简混凝土管兼有钢管和混凝土</w:t>
      </w:r>
    </w:p>
    <w:p>
      <w:r>
        <w:t>管的性能，通常用于污水排放工程 (1分)</w:t>
      </w:r>
    </w:p>
    <w:p/>
    <w:p>
      <w:r>
        <w:t>A. 对</w:t>
      </w:r>
    </w:p>
    <w:p>
      <w:r>
        <w:t>B. 错</w:t>
      </w:r>
    </w:p>
    <w:p>
      <w:r>
        <w:t>考生答案       正确答案          分数</w:t>
      </w:r>
    </w:p>
    <w:p>
      <w:r>
        <w:t>错 w               首                      1/1分</w:t>
      </w:r>
    </w:p>
    <w:p/>
    <w:p>
      <w:r>
        <w:t>题目解析: 无解析</w:t>
      </w:r>
    </w:p>
    <w:p/>
    <w:p>
      <w:r>
        <w:t>17:21                                      个 汶 会 ui ai 忆5)，</w:t>
      </w:r>
    </w:p>
    <w:p>
      <w:r>
        <w:t>&gt;    市政工程施工员 - 建工学堂</w:t>
      </w:r>
    </w:p>
    <w:p/>
    <w:p>
      <w:r>
        <w:t>home.kyexam.com</w:t>
      </w:r>
    </w:p>
    <w:p/>
    <w:p>
      <w:r>
        <w:t>f 10:35                      国 100</w:t>
      </w:r>
    </w:p>
    <w:p/>
    <w:p>
      <w:r>
        <w:t>91. [理解题] 背景资料:某城市跨线桥的上部结构C30</w:t>
      </w:r>
    </w:p>
    <w:p>
      <w:r>
        <w:t>混凝土浇筑后凝土强度增长缓慢，7天混凝土强度仅</w:t>
      </w:r>
    </w:p>
    <w:p>
      <w:r>
        <w:t>为设计的50%; 施工项目部与有关方研究后，果断采</w:t>
      </w:r>
    </w:p>
    <w:p>
      <w:r>
        <w:t>取拆除重新浇筑措施，工程质量直接经济损失580万</w:t>
      </w:r>
    </w:p>
    <w:p>
      <w:r>
        <w:t>元。经检测分析认定为混凝土外加剂质量不合格。(5</w:t>
      </w:r>
    </w:p>
    <w:p>
      <w:r>
        <w:t>分) (1分)</w:t>
      </w:r>
    </w:p>
    <w:p/>
    <w:p>
      <w:r>
        <w:t>911 [判断题] 质量事故的处理应达到安全可靠、不留隐</w:t>
      </w:r>
    </w:p>
    <w:p>
      <w:r>
        <w:t>患、满足生产和使用要求、施工方便、经济</w:t>
      </w:r>
    </w:p>
    <w:p>
      <w:r>
        <w:t>合理的目的。 (0.25分)</w:t>
      </w:r>
    </w:p>
    <w:p/>
    <w:p>
      <w:r>
        <w:t>A. 对</w:t>
      </w:r>
    </w:p>
    <w:p/>
    <w:p>
      <w:r>
        <w:t>B. 错</w:t>
      </w:r>
    </w:p>
    <w:p>
      <w:r>
        <w:t>考生答案                       正确答案                                  分数</w:t>
      </w:r>
    </w:p>
    <w:p>
      <w:r>
        <w:t>对                            对                                   0:25/0.25</w:t>
      </w:r>
    </w:p>
    <w:p/>
    <w:p>
      <w:r>
        <w:t>分</w:t>
      </w:r>
    </w:p>
    <w:p/>
    <w:p>
      <w:r>
        <w:t>91 2 [单选题] 工程质量直接经济损失580万元，事故属于(</w:t>
      </w:r>
    </w:p>
    <w:p>
      <w:r>
        <w:t>)。 (0.25分)</w:t>
      </w:r>
    </w:p>
    <w:p/>
    <w:p>
      <w:r>
        <w:t>A. 特别重大事故</w:t>
      </w:r>
    </w:p>
    <w:p/>
    <w:p>
      <w:r>
        <w:t>B. 重大事故</w:t>
      </w:r>
    </w:p>
    <w:p/>
    <w:p>
      <w:r>
        <w:t>C. 较大事故</w:t>
      </w:r>
    </w:p>
    <w:p/>
    <w:p>
      <w:r>
        <w:t>D. 一般事故</w:t>
      </w:r>
    </w:p>
    <w:p/>
    <w:p>
      <w:r>
        <w:t>考生答案                       正确答案                                  分数</w:t>
      </w:r>
    </w:p>
    <w:p>
      <w:r>
        <w:t>C 区                       D                              0/0.25分</w:t>
      </w:r>
    </w:p>
    <w:p/>
    <w:p>
      <w:r>
        <w:t>91.3 [单选题] 混凝土外加剂质量不合格造成的施工质量事</w:t>
      </w:r>
    </w:p>
    <w:p>
      <w:r>
        <w:t>故，按事故责任分类属于( )事故。 (0.25分)</w:t>
      </w:r>
    </w:p>
    <w:p/>
    <w:p>
      <w:r>
        <w:t>A. 指导责任</w:t>
      </w:r>
    </w:p>
    <w:p/>
    <w:p>
      <w:r>
        <w:t>B. 操作责任</w:t>
      </w:r>
    </w:p>
    <w:p/>
    <w:p>
      <w:r>
        <w:t>C. 自然灾害</w:t>
      </w:r>
    </w:p>
    <w:p/>
    <w:p>
      <w:r>
        <w:t>17:21                            个风会 串 ll世5)，</w:t>
      </w:r>
    </w:p>
    <w:p/>
    <w:p>
      <w:r>
        <w:t>x    市政工程施工员 - 建工学党   ..</w:t>
      </w:r>
    </w:p>
    <w:p>
      <w:r>
        <w:t>home.kyexam.com</w:t>
      </w:r>
    </w:p>
    <w:p/>
    <w:p>
      <w:r>
        <w:t>人 10:47 100</w:t>
      </w:r>
    </w:p>
    <w:p/>
    <w:p>
      <w:r>
        <w:t>人. 后秆页1证</w:t>
      </w:r>
    </w:p>
    <w:p/>
    <w:p>
      <w:r>
        <w:t>B. 操作责任</w:t>
      </w:r>
    </w:p>
    <w:p/>
    <w:p>
      <w:r>
        <w:t>C. 自然灾害</w:t>
      </w:r>
    </w:p>
    <w:p/>
    <w:p>
      <w:r>
        <w:t>D. 重大</w:t>
      </w:r>
    </w:p>
    <w:p/>
    <w:p>
      <w:r>
        <w:t>考生答案                  正确答案                           分数</w:t>
      </w:r>
    </w:p>
    <w:p>
      <w:r>
        <w:t>A X                 B                     070.25分</w:t>
      </w:r>
    </w:p>
    <w:p/>
    <w:p>
      <w:r>
        <w:t>题目解析: 无解析</w:t>
      </w:r>
    </w:p>
    <w:p/>
    <w:p>
      <w:r>
        <w:t>914 [多选题] 施工质量事故处理的基本要求有( )。 (0.25分)</w:t>
      </w:r>
    </w:p>
    <w:p>
      <w:r>
        <w:t>A. 质量事故的处理应以经济合理为主要目的</w:t>
      </w:r>
    </w:p>
    <w:p/>
    <w:p>
      <w:r>
        <w:t>B. 重视消除造成事故的原因，注意综合治理</w:t>
      </w:r>
    </w:p>
    <w:p/>
    <w:p>
      <w:r>
        <w:t>C. 正确确定处理的范围</w:t>
      </w:r>
    </w:p>
    <w:p/>
    <w:p>
      <w:r>
        <w:t>D. 加强事故处理的检查验收工作</w:t>
      </w:r>
    </w:p>
    <w:p/>
    <w:p>
      <w:r>
        <w:t>E. 确保事故处理期间的安全</w:t>
      </w:r>
    </w:p>
    <w:p/>
    <w:p>
      <w:r>
        <w:t>考生答案                       正确答案                                  分数</w:t>
      </w:r>
    </w:p>
    <w:p>
      <w:r>
        <w:t>AC X                           BCDE                               0/0;25分</w:t>
      </w:r>
    </w:p>
    <w:p/>
    <w:p>
      <w:r>
        <w:t>题目解析: 无解析</w:t>
      </w:r>
    </w:p>
    <w:p/>
    <w:p>
      <w:r>
        <w:t>17:22                                       个凡会 串 ll 马5)，</w:t>
      </w:r>
    </w:p>
    <w:p>
      <w:r>
        <w:t>、    市政工程施工员 - 建工学堂</w:t>
      </w:r>
    </w:p>
    <w:p/>
    <w:p>
      <w:r>
        <w:t>home.kyexam.com</w:t>
      </w:r>
    </w:p>
    <w:p/>
    <w:p>
      <w:r>
        <w:t>人 11:36                国 100</w:t>
      </w:r>
    </w:p>
    <w:p/>
    <w:p>
      <w:r>
        <w:t>92. [理解题] 顶管工作井工程开工前项目部编制了</w:t>
      </w:r>
    </w:p>
    <w:p>
      <w:r>
        <w:t>施工方案，灌注桩支护、管井降水支护与降水由专</w:t>
      </w:r>
    </w:p>
    <w:p>
      <w:r>
        <w:t>业公司承包。 (1分) 瘟标记</w:t>
      </w:r>
    </w:p>
    <w:p/>
    <w:p>
      <w:r>
        <w:t>92 .1[多选题] 在辅路设置顶管工作坑应获得( )部门批准。</w:t>
      </w:r>
    </w:p>
    <w:p>
      <w:r>
        <w:t>(0.25分)</w:t>
      </w:r>
    </w:p>
    <w:p/>
    <w:p>
      <w:r>
        <w:t>图 入.|市政工程行政店管</w:t>
      </w:r>
    </w:p>
    <w:p/>
    <w:p>
      <w:r>
        <w:t>口_B. 公安交通管理</w:t>
      </w:r>
    </w:p>
    <w:p/>
    <w:p>
      <w:r>
        <w:t>图 Cc. 环卫管理</w:t>
      </w:r>
    </w:p>
    <w:p/>
    <w:p>
      <w:r>
        <w:t>口上E. 行政管理</w:t>
      </w:r>
    </w:p>
    <w:p/>
    <w:p>
      <w:r>
        <w:t>17:22                                     合 六 会 ai ai C5)，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11:39                国 100</w:t>
      </w:r>
    </w:p>
    <w:p/>
    <w:p>
      <w:r>
        <w:t>92. [理解题] 顶管工作井工程开工前项目部编制了</w:t>
      </w:r>
    </w:p>
    <w:p>
      <w:r>
        <w:t>施工方案，灌注桩支护、管井降水支护与降水由专</w:t>
      </w:r>
    </w:p>
    <w:p>
      <w:r>
        <w:t>业公司承包。 (1分) 瘟标记</w:t>
      </w:r>
    </w:p>
    <w:p/>
    <w:p>
      <w:r>
        <w:t>92 2 [单选题] 护坡桩的施工方案由( )技术负责人审批。</w:t>
      </w:r>
    </w:p>
    <w:p>
      <w:r>
        <w:t>(0.25分)</w:t>
      </w:r>
    </w:p>
    <w:p/>
    <w:p>
      <w:r>
        <w:t>O〇 和. 总公司</w:t>
      </w:r>
    </w:p>
    <w:p>
      <w:r>
        <w:t>O〇 _B. 分公司</w:t>
      </w:r>
    </w:p>
    <w:p/>
    <w:p>
      <w:r>
        <w:t>的 C. 项目部</w:t>
      </w:r>
    </w:p>
    <w:p/>
    <w:p>
      <w:r>
        <w:t>保存整页为图片 &gt;</w:t>
      </w:r>
    </w:p>
    <w:p/>
    <w:p>
      <w:r>
        <w:t>O〇 D.分包单位</w:t>
      </w:r>
    </w:p>
    <w:p/>
    <w:p>
      <w:r>
        <w:t>17:22                               个凡会 串 ll 忆5)，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11:46                国 100</w:t>
      </w:r>
    </w:p>
    <w:p/>
    <w:p>
      <w:r>
        <w:t>92. [理解题] 顶管工作井工程开工前项目部编制了</w:t>
      </w:r>
    </w:p>
    <w:p>
      <w:r>
        <w:t>施工方案，灌注桩支护、管井降水支护与降水由专</w:t>
      </w:r>
    </w:p>
    <w:p>
      <w:r>
        <w:t>业公司承包。 (1分) 瘟标记</w:t>
      </w:r>
    </w:p>
    <w:p/>
    <w:p>
      <w:r>
        <w:t>92 3 [单选题] 施工作业人员发现事故隐患或者其他不安全</w:t>
      </w:r>
    </w:p>
    <w:p>
      <w:r>
        <w:t>因素时，应当立即向( )报告，防止生产安全</w:t>
      </w:r>
    </w:p>
    <w:p>
      <w:r>
        <w:t>事故的发生。 (0.25分)</w:t>
      </w:r>
    </w:p>
    <w:p/>
    <w:p>
      <w:r>
        <w:t>O〇 和A. 现场安全生产管理人员</w:t>
      </w:r>
    </w:p>
    <w:p/>
    <w:p>
      <w:r>
        <w:t>的”B. 当地公安机关</w:t>
      </w:r>
    </w:p>
    <w:p/>
    <w:p>
      <w:r>
        <w:t>OO C. 市政工程管理部门</w:t>
      </w:r>
    </w:p>
    <w:p/>
    <w:p>
      <w:r>
        <w:t>人 “D. 质量监督管理部门</w:t>
      </w:r>
    </w:p>
    <w:p/>
    <w:p>
      <w:r>
        <w:t>17:22                               个凡会 串 ll 马5)，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11:52                国 100</w:t>
      </w:r>
    </w:p>
    <w:p/>
    <w:p>
      <w:r>
        <w:t>92. [理解题] 顶管工作井工程开工前项目部编制了</w:t>
      </w:r>
    </w:p>
    <w:p>
      <w:r>
        <w:t>施工方案，灌注桩支护、管井降水支护与降水由专</w:t>
      </w:r>
    </w:p>
    <w:p>
      <w:r>
        <w:t>业公司承包。 (1分) 瘟标记</w:t>
      </w:r>
    </w:p>
    <w:p/>
    <w:p>
      <w:r>
        <w:t>924 [判断题] 灌注桩支护、管井降水属于安全技术措施。</w:t>
      </w:r>
    </w:p>
    <w:p>
      <w:r>
        <w:t>(0.25分)</w:t>
      </w:r>
    </w:p>
    <w:p/>
    <w:p>
      <w:r>
        <w:t>〇 .B2错</w:t>
      </w:r>
    </w:p>
    <w:p/>
    <w:p>
      <w:r>
        <w:t>17:23                                     人灌 六 会 ai ai C5)，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12:11             国 100</w:t>
      </w:r>
    </w:p>
    <w:p/>
    <w:p>
      <w:r>
        <w:t>93. [理解题] 背景资料:某城市跨线桥的上部结构</w:t>
      </w:r>
    </w:p>
    <w:p>
      <w:r>
        <w:t>C30混凝土浇筑后凝土强度增长缓慢，7天混凝土强</w:t>
      </w:r>
    </w:p>
    <w:p>
      <w:r>
        <w:t>度仅为设计的50%; 施工项目部与有关方研究后，</w:t>
      </w:r>
    </w:p>
    <w:p>
      <w:r>
        <w:t>果断采取拆除重新浇筑措施，工程质量直接经济损</w:t>
      </w:r>
    </w:p>
    <w:p>
      <w:r>
        <w:t>失580万元。经检测分析认定为混凝土外加剂质量</w:t>
      </w:r>
    </w:p>
    <w:p>
      <w:r>
        <w:t>不合格&gt; (1分) | 玄标记</w:t>
      </w:r>
    </w:p>
    <w:p/>
    <w:p>
      <w:r>
        <w:t>93 1 [判断题] 质量事故的处理应达到安全可靠、不留隐</w:t>
      </w:r>
    </w:p>
    <w:p>
      <w:r>
        <w:t>患、满足生产和使用要求、施工方便、经济</w:t>
      </w:r>
    </w:p>
    <w:p>
      <w:r>
        <w:t>合理的目的。 (0.25分)</w:t>
      </w:r>
    </w:p>
    <w:p/>
    <w:p>
      <w:r>
        <w:t>O〇 有匡错</w:t>
      </w:r>
    </w:p>
    <w:p/>
    <w:p>
      <w:r>
        <w:t>17:23                                     个 汶 会 ui ai 忆5)，</w:t>
      </w:r>
    </w:p>
    <w:p>
      <w:r>
        <w:t>&gt;    市政工程施工员 - 建工学堂</w:t>
      </w:r>
    </w:p>
    <w:p/>
    <w:p>
      <w:r>
        <w:t>home.kyexam.com</w:t>
      </w:r>
    </w:p>
    <w:p/>
    <w:p>
      <w:r>
        <w:t>人 12:17                      国 100</w:t>
      </w:r>
    </w:p>
    <w:p/>
    <w:p>
      <w:r>
        <w:t>93. [理解题] 背景资料:某城市跨线桥的上部结构</w:t>
      </w:r>
    </w:p>
    <w:p>
      <w:r>
        <w:t>C30混凝土浇筑后凝土强度增长缓慢，7天混凝土强</w:t>
      </w:r>
    </w:p>
    <w:p>
      <w:r>
        <w:t>度仅为设计的50%; 施工项目部与有关方研究后，</w:t>
      </w:r>
    </w:p>
    <w:p>
      <w:r>
        <w:t>果断采取拆除重新浇筑措施，工程质量直接经济损</w:t>
      </w:r>
    </w:p>
    <w:p>
      <w:r>
        <w:t>失580万元。经检测分析认定为混凝土外加剂质量</w:t>
      </w:r>
    </w:p>
    <w:p/>
    <w:p>
      <w:r>
        <w:t>不合格汉 (1分) | 信标记</w:t>
      </w:r>
    </w:p>
    <w:p/>
    <w:p>
      <w:r>
        <w:t>93 2 [单选题] 工程质量直接经济损失580万元，事故属于(</w:t>
      </w:r>
    </w:p>
    <w:p>
      <w:r>
        <w:t>)。 (0.25分)</w:t>
      </w:r>
    </w:p>
    <w:p/>
    <w:p>
      <w:r>
        <w:t>CO 和A. 特别重大事故</w:t>
      </w:r>
    </w:p>
    <w:p>
      <w:r>
        <w:t>G〇 B. 重大事故</w:t>
      </w:r>
    </w:p>
    <w:p/>
    <w:p>
      <w:r>
        <w:t>的 C. 较大事故</w:t>
      </w:r>
    </w:p>
    <w:p/>
    <w:p>
      <w:r>
        <w:t>O〇 D. 一般事故</w:t>
      </w:r>
    </w:p>
    <w:p/>
    <w:p>
      <w:r>
        <w:t>17:23                                     个凡会 串 ll 忆5)，</w:t>
      </w:r>
    </w:p>
    <w:p>
      <w:r>
        <w:t>&gt;    市政工程施工员 - 建工学堂</w:t>
      </w:r>
    </w:p>
    <w:p/>
    <w:p>
      <w:r>
        <w:t>home.kyexam.com</w:t>
      </w:r>
    </w:p>
    <w:p/>
    <w:p>
      <w:r>
        <w:t>人 12:21                    国 100</w:t>
      </w:r>
    </w:p>
    <w:p/>
    <w:p>
      <w:r>
        <w:t>93. [理解题] 背景资料:某城市跨线桥的上部结构</w:t>
      </w:r>
    </w:p>
    <w:p>
      <w:r>
        <w:t>C30混凝土浇筑后凝土强度增长缓慢，7天混凝土强</w:t>
      </w:r>
    </w:p>
    <w:p>
      <w:r>
        <w:t>度仅为设计的50%; 施工项目部与有关方研究后，</w:t>
      </w:r>
    </w:p>
    <w:p>
      <w:r>
        <w:t>果断采取拆除重新浇筑措施，工程质量直接经济损</w:t>
      </w:r>
    </w:p>
    <w:p>
      <w:r>
        <w:t>失580万元。经检测分析认定为混凝土外加剂质量</w:t>
      </w:r>
    </w:p>
    <w:p>
      <w:r>
        <w:t>不合格&gt; (1分) | 玄标记</w:t>
      </w:r>
    </w:p>
    <w:p/>
    <w:p>
      <w:r>
        <w:t>93 3 [单选题] 混凝土外加剂质量不合格造成的施工质量事</w:t>
      </w:r>
    </w:p>
    <w:p>
      <w:r>
        <w:t>故，按事故责任分类属于( )事故。 (0.25分)</w:t>
      </w:r>
    </w:p>
    <w:p/>
    <w:p>
      <w:r>
        <w:t>GO〇 和A. 指导责任</w:t>
      </w:r>
    </w:p>
    <w:p/>
    <w:p>
      <w:r>
        <w:t>O〇 B. 操作责任</w:t>
      </w:r>
    </w:p>
    <w:p/>
    <w:p>
      <w:r>
        <w:t>的 C.自然灾害</w:t>
      </w:r>
    </w:p>
    <w:p/>
    <w:p>
      <w:r>
        <w:t>O〇 D. 重大</w:t>
      </w:r>
    </w:p>
    <w:p/>
    <w:p>
      <w:r>
        <w:t>保存整页为图片 &gt;</w:t>
      </w:r>
    </w:p>
    <w:p/>
    <w:p>
      <w:r>
        <w:t>17:23                               个凡会 串 ll 忆5)，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12:27 100</w:t>
      </w:r>
    </w:p>
    <w:p/>
    <w:p>
      <w:r>
        <w:t>93. [理解题] 背景资料:某城市跨线桥的上部结构</w:t>
      </w:r>
    </w:p>
    <w:p>
      <w:r>
        <w:t>C30混凝土浇筑后凝土强度增长缓慢，7天混凝土强</w:t>
      </w:r>
    </w:p>
    <w:p>
      <w:r>
        <w:t>度仅为设计的50%; 施工项目部与有关方研究后，</w:t>
      </w:r>
    </w:p>
    <w:p>
      <w:r>
        <w:t>果断采取拆除重新浇筑措施，工程质量直接经济损</w:t>
      </w:r>
    </w:p>
    <w:p>
      <w:r>
        <w:t>失580万元。经检测分析认定为混凝土外加剂质量</w:t>
      </w:r>
    </w:p>
    <w:p/>
    <w:p>
      <w:r>
        <w:t>不合格汉 (1分) | 信标记</w:t>
      </w:r>
    </w:p>
    <w:p/>
    <w:p>
      <w:r>
        <w:t>934 [多选题] 施工质量事故处理的基本要求有( )。 (0.25分)</w:t>
      </w:r>
    </w:p>
    <w:p/>
    <w:p>
      <w:r>
        <w:t>图和. 质量事故的处理应以经济合理为主要目的</w:t>
      </w:r>
    </w:p>
    <w:p/>
    <w:p>
      <w:r>
        <w:t>口 B. 重视消除造成事故的原因,注意综合治理</w:t>
      </w:r>
    </w:p>
    <w:p/>
    <w:p>
      <w:r>
        <w:t>C. 正确确定处理的范围</w:t>
      </w:r>
    </w:p>
    <w:p/>
    <w:p>
      <w:r>
        <w:t>品D. 加强事故处理的检查验收工作</w:t>
      </w:r>
    </w:p>
    <w:p/>
    <w:p>
      <w:r>
        <w:t>图 E. 确保事故处理期间的安全</w:t>
      </w:r>
    </w:p>
    <w:p/>
    <w:p>
      <w:r>
        <w:t>17:23                                 个凡会 串 ll 忆5)，</w:t>
      </w:r>
    </w:p>
    <w:p>
      <w:r>
        <w:t>x    市政工程施工员 - 建工学党   ..</w:t>
      </w:r>
    </w:p>
    <w:p/>
    <w:p>
      <w:r>
        <w:t>home.kyexam.com</w:t>
      </w:r>
    </w:p>
    <w:p/>
    <w:p>
      <w:r>
        <w:t>人 12:51                       国 100</w:t>
      </w:r>
    </w:p>
    <w:p/>
    <w:p>
      <w:r>
        <w:t>93. [理解题] 背景资料:某城市跨线桥的上部结构C30</w:t>
      </w:r>
    </w:p>
    <w:p>
      <w:r>
        <w:t>混凝土浇筑后凝土强度增长缓慢，7天混凝土强度仅</w:t>
      </w:r>
    </w:p>
    <w:p>
      <w:r>
        <w:t>为设计的50%; 施工项目部与有关方研究后，果断采</w:t>
      </w:r>
    </w:p>
    <w:p>
      <w:r>
        <w:t>取拆除重新浇筑措施，工程质量直接经济损失580万</w:t>
      </w:r>
    </w:p>
    <w:p>
      <w:r>
        <w:t>元。经检测分析认定为混凝土外加剂质量不合格。</w:t>
      </w:r>
    </w:p>
    <w:p/>
    <w:p>
      <w:r>
        <w:t>(1分)</w:t>
      </w:r>
    </w:p>
    <w:p/>
    <w:p>
      <w:r>
        <w:t>93 1 [判断题] 质量事故的处理应达到安全可靠、不留隐</w:t>
      </w:r>
    </w:p>
    <w:p>
      <w:r>
        <w:t>患、满足生产和使用要求、施工方便、经济</w:t>
      </w:r>
    </w:p>
    <w:p>
      <w:r>
        <w:t>合理的目的。 (0.25分)</w:t>
      </w:r>
    </w:p>
    <w:p/>
    <w:p>
      <w:r>
        <w:t>A. 对</w:t>
      </w:r>
    </w:p>
    <w:p>
      <w:r>
        <w:t>B. 错</w:t>
      </w:r>
    </w:p>
    <w:p>
      <w:r>
        <w:t>考生答案                       正确答案                                  分数</w:t>
      </w:r>
    </w:p>
    <w:p>
      <w:r>
        <w:t>对                            对                                   0:25/0.25</w:t>
      </w:r>
    </w:p>
    <w:p/>
    <w:p>
      <w:r>
        <w:t>分</w:t>
      </w:r>
    </w:p>
    <w:p/>
    <w:p>
      <w:r>
        <w:t>93 2 [单选题] 工程质量直接经济损失580万元，事故属于(</w:t>
      </w:r>
    </w:p>
    <w:p>
      <w:r>
        <w:t>)。 (0.25分)</w:t>
      </w:r>
    </w:p>
    <w:p/>
    <w:p>
      <w:r>
        <w:t>A. 特别重大事故</w:t>
      </w:r>
    </w:p>
    <w:p/>
    <w:p>
      <w:r>
        <w:t>B. 重大事故</w:t>
      </w:r>
    </w:p>
    <w:p/>
    <w:p>
      <w:r>
        <w:t>C. 较大事故</w:t>
      </w:r>
    </w:p>
    <w:p/>
    <w:p>
      <w:r>
        <w:t>D. 一般事故</w:t>
      </w:r>
    </w:p>
    <w:p/>
    <w:p>
      <w:r>
        <w:t>考生答案                       正确答案                                  分数</w:t>
      </w:r>
    </w:p>
    <w:p>
      <w:r>
        <w:t>C 区                       D                              0/0.25分</w:t>
      </w:r>
    </w:p>
    <w:p/>
    <w:p>
      <w:r>
        <w:t>93 .3 [单选题] 混凝土外加剂质量不合格造成的施工质量事</w:t>
      </w:r>
    </w:p>
    <w:p>
      <w:r>
        <w:t>故，按事故责任分类属于( )事故。 (0.25分)</w:t>
      </w:r>
    </w:p>
    <w:p/>
    <w:p>
      <w:r>
        <w:t>A. 指导责任</w:t>
      </w:r>
    </w:p>
    <w:p/>
    <w:p>
      <w:r>
        <w:t>B. 操作责任</w:t>
      </w:r>
    </w:p>
    <w:p/>
    <w:p>
      <w:r>
        <w:t>考生答案                        正确答案                                     分数</w:t>
      </w:r>
    </w:p>
    <w:p>
      <w:r>
        <w:t>C 共                       B                              070.25分</w:t>
      </w:r>
    </w:p>
    <w:p/>
    <w:p>
      <w:r>
        <w:t>934 [多选题] 施工质量事故处理的基本要求有( )。 (0.25分)</w:t>
      </w:r>
    </w:p>
    <w:p>
      <w:r>
        <w:t>A. 质量事故的处理应以经济合理为主要目的</w:t>
      </w:r>
    </w:p>
    <w:p/>
    <w:p>
      <w:r>
        <w:t>B. 重视消除造成事故的原因，注意综合治理</w:t>
      </w:r>
    </w:p>
    <w:p/>
    <w:p>
      <w:r>
        <w:t>C. 正确确定处理的范围</w:t>
      </w:r>
    </w:p>
    <w:p/>
    <w:p>
      <w:r>
        <w:t>D. 加强事故处理的检查验收工作</w:t>
      </w:r>
    </w:p>
    <w:p/>
    <w:p>
      <w:r>
        <w:t>E. 确保事故处理期间的安全</w:t>
      </w:r>
    </w:p>
    <w:p/>
    <w:p>
      <w:r>
        <w:t>考生答案                       正确答案                                  分数</w:t>
      </w:r>
    </w:p>
    <w:p>
      <w:r>
        <w:t>ACE XX                         BCDE                               0/0;25分</w:t>
      </w:r>
    </w:p>
    <w:p/>
    <w:p>
      <w:r>
        <w:t>题目解析: 无解析</w:t>
      </w:r>
    </w:p>
    <w:p/>
    <w:p>
      <w:r>
        <w:t>17:23                                 个凡会 串 ll 忆5)，</w:t>
      </w:r>
    </w:p>
    <w:p>
      <w:r>
        <w:t>x    市政工程施工员 - 建工学党</w:t>
      </w:r>
    </w:p>
    <w:p/>
    <w:p>
      <w:r>
        <w:t>home.kyexam.com</w:t>
      </w:r>
    </w:p>
    <w:p/>
    <w:p>
      <w:r>
        <w:t>人 13:05                      国 100</w:t>
      </w:r>
    </w:p>
    <w:p/>
    <w:p>
      <w:r>
        <w:t>94. [理解题] 背景资料:某司中标承建供热管道暗挖</w:t>
      </w:r>
    </w:p>
    <w:p>
      <w:r>
        <w:t>隧道工程，隧道长1.2公里，施工竖井8座。施工项</w:t>
      </w:r>
    </w:p>
    <w:p>
      <w:r>
        <w:t>目部建立了施工测量控制网，编制了施工测量专项</w:t>
      </w:r>
    </w:p>
    <w:p>
      <w:r>
        <w:t>方案。由于施工现场位于城市次干道的人行道上，</w:t>
      </w:r>
    </w:p>
    <w:p>
      <w:r>
        <w:t>测量桩在施工中经常被损坏，项目部设置了测量畏</w:t>
      </w:r>
    </w:p>
    <w:p>
      <w:r>
        <w:t>助控制桩(点)。 (1分) | 娘标记</w:t>
      </w:r>
    </w:p>
    <w:p/>
    <w:p>
      <w:r>
        <w:t>941 [判断题] 施工测量的偏差应符合相应工程施工技术规</w:t>
      </w:r>
    </w:p>
    <w:p>
      <w:r>
        <w:t>范的要求。 (0.25分)</w:t>
      </w:r>
    </w:p>
    <w:p/>
    <w:p>
      <w:r>
        <w:t>O〇O A.对</w:t>
      </w:r>
    </w:p>
    <w:p/>
    <w:p>
      <w:r>
        <w:t>O〇 B.错</w:t>
      </w:r>
    </w:p>
    <w:p/>
    <w:p>
      <w:r>
        <w:t>17:24 加                                   合 汶 会 ui ai 忆5)，</w:t>
      </w:r>
    </w:p>
    <w:p>
      <w:r>
        <w:t>&gt;    市政工程施工员 - 建工学党</w:t>
      </w:r>
    </w:p>
    <w:p/>
    <w:p>
      <w:r>
        <w:t>home.kyexam.com</w:t>
      </w:r>
    </w:p>
    <w:p/>
    <w:p>
      <w:r>
        <w:t>f 13:10                      国 100</w:t>
      </w:r>
    </w:p>
    <w:p/>
    <w:p>
      <w:r>
        <w:t>94. [理解题] 背景资料:某司中标承建供热管道暗挖</w:t>
      </w:r>
    </w:p>
    <w:p>
      <w:r>
        <w:t>隧道工程，隧道长1.2公里，施工竖井8座。施工i</w:t>
      </w:r>
    </w:p>
    <w:p>
      <w:r>
        <w:t>目部建立了施工测量控制网，编制了施工测量专I</w:t>
      </w:r>
    </w:p>
    <w:p>
      <w:r>
        <w:t>方案。由于施工现场位于城市次和干道的人行道上，</w:t>
      </w:r>
    </w:p>
    <w:p>
      <w:r>
        <w:t>测量桩在施工中经常被损坏，项目部设置了测量畏</w:t>
      </w:r>
    </w:p>
    <w:p>
      <w:r>
        <w:t>助控制桩(点)。 (1分) ，售标记</w:t>
      </w:r>
    </w:p>
    <w:p/>
    <w:p>
      <w:r>
        <w:t>昼 时</w:t>
      </w:r>
    </w:p>
    <w:p/>
    <w:p>
      <w:r>
        <w:t>94.2 [单选题] 本工程为避免桩点在施工中被损坏影响测量</w:t>
      </w:r>
    </w:p>
    <w:p>
      <w:r>
        <w:t>成果，还应采取( )等措施。 (0.25分)</w:t>
      </w:r>
    </w:p>
    <w:p/>
    <w:p>
      <w:r>
        <w:t>O B. 巡视</w:t>
      </w:r>
    </w:p>
    <w:p>
      <w:r>
        <w:t>GO〇 C.补桩</w:t>
      </w:r>
    </w:p>
    <w:p/>
    <w:p>
      <w:r>
        <w:t>O〇 D. 多桩</w:t>
      </w:r>
    </w:p>
    <w:p/>
    <w:p>
      <w:r>
        <w:t>保存整页为图片 &gt;</w:t>
      </w:r>
    </w:p>
    <w:p/>
    <w:p>
      <w:r>
        <w:t>17:24                                   合 六 会 ai ai C5)，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13:15                      国 100</w:t>
      </w:r>
    </w:p>
    <w:p/>
    <w:p>
      <w:r>
        <w:t>94. [理解题] 背景资料:某司中标承建供热管道暗挖</w:t>
      </w:r>
    </w:p>
    <w:p>
      <w:r>
        <w:t>隧道工程，隧道长1.2公里，施工竖井8座。施工I</w:t>
      </w:r>
    </w:p>
    <w:p>
      <w:r>
        <w:t>目部建立了施工测量控制网，编制了施工测量专了</w:t>
      </w:r>
    </w:p>
    <w:p>
      <w:r>
        <w:t>方案。由于施工现场位于城市次和干道的人行道上，</w:t>
      </w:r>
    </w:p>
    <w:p>
      <w:r>
        <w:t>测量桩在施工中经常被损坏，项目部设置了测量畏</w:t>
      </w:r>
    </w:p>
    <w:p>
      <w:r>
        <w:t>助控制桩(点)。 (1分) ，售标记</w:t>
      </w:r>
    </w:p>
    <w:p/>
    <w:p>
      <w:r>
        <w:t>昼 时</w:t>
      </w:r>
    </w:p>
    <w:p/>
    <w:p>
      <w:r>
        <w:t>94 3 [单选题]】 暗挖及初支施工中，对于一般精度要求的距</w:t>
      </w:r>
    </w:p>
    <w:p>
      <w:r>
        <w:t>离，可用( )测量。 (0.25分)</w:t>
      </w:r>
    </w:p>
    <w:p/>
    <w:p>
      <w:r>
        <w:t>GO 和A. 普通经纬仪</w:t>
      </w:r>
    </w:p>
    <w:p/>
    <w:p>
      <w:r>
        <w:t>O〇 B. 普通钢卷尺</w:t>
      </w:r>
    </w:p>
    <w:p/>
    <w:p>
      <w:r>
        <w:t>的 C. 手持测距仪</w:t>
      </w:r>
    </w:p>
    <w:p/>
    <w:p>
      <w:r>
        <w:t>O〇 D. 三米直尺</w:t>
      </w:r>
    </w:p>
    <w:p/>
    <w:p>
      <w:r>
        <w:t>17:24                                   人灌 六 会 ai ai C5)，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13:22                      国 100</w:t>
      </w:r>
    </w:p>
    <w:p/>
    <w:p>
      <w:r>
        <w:t>94. [理解题] 背景资料:某司中标承建供热管道暗挖</w:t>
      </w:r>
    </w:p>
    <w:p>
      <w:r>
        <w:t>隧道工程，隧道长1.2公里，施工竖井8座。施工项</w:t>
      </w:r>
    </w:p>
    <w:p>
      <w:r>
        <w:t>目部建立了施工测量控制网，编制了施工测量专项</w:t>
      </w:r>
    </w:p>
    <w:p>
      <w:r>
        <w:t>方案。由于施工现场位于城市次干道的人行道上，</w:t>
      </w:r>
    </w:p>
    <w:p>
      <w:r>
        <w:t>测量桩在施工中经常被损坏，项目部设置了测量畏</w:t>
      </w:r>
    </w:p>
    <w:p>
      <w:r>
        <w:t>助控制桩(点)。 (1分) | 娘标记</w:t>
      </w:r>
    </w:p>
    <w:p/>
    <w:p>
      <w:r>
        <w:t>94.4[多选题] 当测量精度要求较高时，则要结合现场情</w:t>
      </w:r>
    </w:p>
    <w:p>
      <w:r>
        <w:t>况，预先对钢尺进行( )等改正。 (0.25分)</w:t>
      </w:r>
    </w:p>
    <w:p/>
    <w:p>
      <w:r>
        <w:t>LE. 倾斜</w:t>
      </w:r>
    </w:p>
    <w:p/>
    <w:p>
      <w:r>
        <w:t>17:24                                   人灌 六 会 ai ai C5)，</w:t>
      </w:r>
    </w:p>
    <w:p>
      <w:r>
        <w:t>&gt;    市政工程施工员 - 建工学堂 ..，</w:t>
      </w:r>
    </w:p>
    <w:p/>
    <w:p>
      <w:r>
        <w:t>home.kyexam.com</w:t>
      </w:r>
    </w:p>
    <w:p/>
    <w:p>
      <w:r>
        <w:t>全 13:30             国100</w:t>
      </w:r>
    </w:p>
    <w:p/>
    <w:p>
      <w:r>
        <w:t>94. [理解题] 背景资料:某司中标承建供热管道暗挖隧</w:t>
      </w:r>
    </w:p>
    <w:p>
      <w:r>
        <w:t>道工程，隧道长1.2公里，施工坚井8座。施工项目部</w:t>
      </w:r>
    </w:p>
    <w:p>
      <w:r>
        <w:t>建立了施工测量控制网，编制了施工测量专项方案。</w:t>
      </w:r>
    </w:p>
    <w:p>
      <w:r>
        <w:t>由于施工现场位于城市次干道的人行道上，测量桩在</w:t>
      </w:r>
    </w:p>
    <w:p>
      <w:r>
        <w:t>施工中经常被损坏，项目部设置了测量辅助控制桩</w:t>
      </w:r>
    </w:p>
    <w:p>
      <w:r>
        <w:t>(Rd人让)</w:t>
      </w:r>
    </w:p>
    <w:p/>
    <w:p>
      <w:r>
        <w:t>941 [判断题] 施工测量的偏差应符合相应工程施工技术规</w:t>
      </w:r>
    </w:p>
    <w:p>
      <w:r>
        <w:t>范的要求。 (0.25分)</w:t>
      </w:r>
    </w:p>
    <w:p/>
    <w:p>
      <w:r>
        <w:t>A. 对</w:t>
      </w:r>
    </w:p>
    <w:p>
      <w:r>
        <w:t>B. 错</w:t>
      </w:r>
    </w:p>
    <w:p>
      <w:r>
        <w:t>考生答案                        正确答案                                     分数</w:t>
      </w:r>
    </w:p>
    <w:p>
      <w:r>
        <w:t>对                      对                            0.25/0.25</w:t>
      </w:r>
    </w:p>
    <w:p/>
    <w:p>
      <w:r>
        <w:t>分</w:t>
      </w:r>
    </w:p>
    <w:p/>
    <w:p>
      <w:r>
        <w:t>94 .2 [单选题] 本工程为避免桩点在施工中被损坏影响测量</w:t>
      </w:r>
    </w:p>
    <w:p>
      <w:r>
        <w:t>成果，还应采取( )等措施。 0.25分)</w:t>
      </w:r>
    </w:p>
    <w:p/>
    <w:p>
      <w:r>
        <w:t>A. 值守</w:t>
      </w:r>
    </w:p>
    <w:p>
      <w:r>
        <w:t>B: 巡视</w:t>
      </w:r>
    </w:p>
    <w:p>
      <w:r>
        <w:t>C. 补桩</w:t>
      </w:r>
    </w:p>
    <w:p>
      <w:r>
        <w:t>D. 多桩</w:t>
      </w:r>
    </w:p>
    <w:p/>
    <w:p>
      <w:r>
        <w:t>考生答案                        正确答案                                     分数</w:t>
      </w:r>
    </w:p>
    <w:p>
      <w:r>
        <w:t>A X                             C                                      0/0.25分</w:t>
      </w:r>
    </w:p>
    <w:p/>
    <w:p>
      <w:r>
        <w:t>594 3 [单选题] 暗挖及初支施工中，对于一般精度要求的距</w:t>
      </w:r>
    </w:p>
    <w:p>
      <w:r>
        <w:t>离，可用( )测量。 (0.25分)</w:t>
      </w:r>
    </w:p>
    <w:p/>
    <w:p>
      <w:r>
        <w:t>D. 三米直尺</w:t>
      </w:r>
    </w:p>
    <w:p/>
    <w:p>
      <w:r>
        <w:t>考生答案           正确答案                分数</w:t>
      </w:r>
    </w:p>
    <w:p/>
    <w:p>
      <w:r>
        <w:t>C X               B                   0/0:25分</w:t>
      </w:r>
    </w:p>
    <w:p/>
    <w:p>
      <w:r>
        <w:t>题目解析: 无解析</w:t>
      </w:r>
    </w:p>
    <w:p/>
    <w:p>
      <w:r>
        <w:t>944[多选题] 当测量精度要求较高时，则要结合现场情</w:t>
      </w:r>
    </w:p>
    <w:p>
      <w:r>
        <w:t>况，预先对钢尺进行( )等改正。 (0.25分)</w:t>
      </w:r>
    </w:p>
    <w:p/>
    <w:p>
      <w:r>
        <w:t>A. 刻度</w:t>
      </w:r>
    </w:p>
    <w:p/>
    <w:p>
      <w:r>
        <w:t>B. 尺长</w:t>
      </w:r>
    </w:p>
    <w:p/>
    <w:p>
      <w:r>
        <w:t>C. 温度</w:t>
      </w:r>
    </w:p>
    <w:p/>
    <w:p>
      <w:r>
        <w:t>D. 重量</w:t>
      </w:r>
    </w:p>
    <w:p/>
    <w:p>
      <w:r>
        <w:t>E. 倾斜</w:t>
      </w:r>
    </w:p>
    <w:p/>
    <w:p>
      <w:r>
        <w:t>考生答案           正确答案                分数</w:t>
      </w:r>
    </w:p>
    <w:p/>
    <w:p>
      <w:r>
        <w:t>AD X             BCE                0/0:25分</w:t>
      </w:r>
    </w:p>
    <w:p/>
    <w:p>
      <w:r>
        <w:t>题目解析:无解析</w:t>
      </w:r>
    </w:p>
    <w:p/>
    <w:p>
      <w:r>
        <w:t>17:24                                  个交会 串 l 世5)，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13:43                      国 100</w:t>
      </w:r>
    </w:p>
    <w:p/>
    <w:p>
      <w:r>
        <w:t>95. [理解题] 背景资料:某公司承建暗挖隧道工程，</w:t>
      </w:r>
    </w:p>
    <w:p>
      <w:r>
        <w:t>隧道初支结构采用C25喷射混凝土。施工项目部编</w:t>
      </w:r>
    </w:p>
    <w:p>
      <w:r>
        <w:t>制了施工方案和质量管理计划，其中包括混凝土配</w:t>
      </w:r>
    </w:p>
    <w:p>
      <w:r>
        <w:t>比与喷射施工保证措施。 (1分) ，言标记</w:t>
      </w:r>
    </w:p>
    <w:p/>
    <w:p>
      <w:r>
        <w:t>95.1 [单选题] 不属于混凝土的耐久性的是()* (0.25分)</w:t>
      </w:r>
    </w:p>
    <w:p/>
    <w:p>
      <w:r>
        <w:t>的和. 抗渗等级(性)</w:t>
      </w:r>
    </w:p>
    <w:p/>
    <w:p>
      <w:r>
        <w:t>四</w:t>
      </w:r>
    </w:p>
    <w:p/>
    <w:p>
      <w:r>
        <w:t>7</w:t>
      </w:r>
    </w:p>
    <w:p>
      <w:r>
        <w:t>N</w:t>
      </w:r>
    </w:p>
    <w:p/>
    <w:p>
      <w:r>
        <w:t>NS</w:t>
      </w:r>
    </w:p>
    <w:p/>
    <w:p>
      <w:r>
        <w:t>O〇 B. 抗江等级(性)</w:t>
      </w:r>
    </w:p>
    <w:p/>
    <w:p>
      <w:r>
        <w:t>GO “C. 抗光化性</w:t>
      </w:r>
    </w:p>
    <w:p/>
    <w:p>
      <w:r>
        <w:t>O〇O D.抗碱一骨料反应</w:t>
      </w:r>
    </w:p>
    <w:p/>
    <w:p>
      <w:r>
        <w:t>17:24                                  个交会 串 l 世5)，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13:52                      国 100</w:t>
      </w:r>
    </w:p>
    <w:p/>
    <w:p>
      <w:r>
        <w:t>95. [理解题] 背景资料:某公司承建暗挖隧道工程，</w:t>
      </w:r>
    </w:p>
    <w:p>
      <w:r>
        <w:t>隧道初支结构采用C25喷射混凝土。施工项目部编</w:t>
      </w:r>
    </w:p>
    <w:p>
      <w:r>
        <w:t>制了施工方案和质量管理计划，其中包括混凝土配</w:t>
      </w:r>
    </w:p>
    <w:p>
      <w:r>
        <w:t>比与喷射施工保证措施。 (1分) ，言标记</w:t>
      </w:r>
    </w:p>
    <w:p/>
    <w:p>
      <w:r>
        <w:t>95 1 [单选题] 不属于混凝土的耐久性的是()。 (0.25分)</w:t>
      </w:r>
    </w:p>
    <w:p/>
    <w:p>
      <w:r>
        <w:t>的和. 抗渗等级(性)</w:t>
      </w:r>
    </w:p>
    <w:p/>
    <w:p>
      <w:r>
        <w:t>四</w:t>
      </w:r>
    </w:p>
    <w:p/>
    <w:p>
      <w:r>
        <w:t>7</w:t>
      </w:r>
    </w:p>
    <w:p>
      <w:r>
        <w:t>N</w:t>
      </w:r>
    </w:p>
    <w:p/>
    <w:p>
      <w:r>
        <w:t>NS</w:t>
      </w:r>
    </w:p>
    <w:p/>
    <w:p>
      <w:r>
        <w:t>O〇 B. 抗江等级(性)</w:t>
      </w:r>
    </w:p>
    <w:p/>
    <w:p>
      <w:r>
        <w:t>GO “C. 抗光化性</w:t>
      </w:r>
    </w:p>
    <w:p/>
    <w:p>
      <w:r>
        <w:t>O〇O D.抗碱一骨料反应</w:t>
      </w:r>
    </w:p>
    <w:p/>
    <w:p>
      <w:r>
        <w:t>17:24 加                                   个 六 会 ai 卫]| C5)，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13:56 100</w:t>
      </w:r>
    </w:p>
    <w:p/>
    <w:p>
      <w:r>
        <w:t>95. [理解题] 背景资料:某公司承建暗挖隧道工程，</w:t>
      </w:r>
    </w:p>
    <w:p>
      <w:r>
        <w:t>隧道初支结构采用C25喷射混凝土。施工项目部编</w:t>
      </w:r>
    </w:p>
    <w:p>
      <w:r>
        <w:t>制了施工方案和质量管理计划，其中包括混凝土配</w:t>
      </w:r>
    </w:p>
    <w:p>
      <w:r>
        <w:t>比与喷射施工保证措施。 (1分) 襄标记</w:t>
      </w:r>
    </w:p>
    <w:p/>
    <w:p>
      <w:r>
        <w:t>95.2 [判断题] 水泥等水硬性胶凝材料仅可以适用于潮湿环</w:t>
      </w:r>
    </w:p>
    <w:p>
      <w:r>
        <w:t>境与水中。 (0.25分)</w:t>
      </w:r>
    </w:p>
    <w:p/>
    <w:p>
      <w:r>
        <w:t>OO B.错</w:t>
      </w:r>
    </w:p>
    <w:p/>
    <w:p>
      <w:r>
        <w:t>保存整页为图片 &gt;</w:t>
      </w:r>
    </w:p>
    <w:p/>
    <w:p>
      <w:r>
        <w:t>17:24                                   人灌 六 会 ai ai C5)，</w:t>
      </w:r>
    </w:p>
    <w:p>
      <w:r>
        <w:t>&gt;    市政工程施工员 - 建工学党</w:t>
      </w:r>
    </w:p>
    <w:p/>
    <w:p>
      <w:r>
        <w:t>home.kyexam.com</w:t>
      </w:r>
    </w:p>
    <w:p/>
    <w:p>
      <w:r>
        <w:t>f 14:00                      国 100</w:t>
      </w:r>
    </w:p>
    <w:p/>
    <w:p>
      <w:r>
        <w:t>95. [理解题] 背景资料:某公司承建暗挖隧道工程，</w:t>
      </w:r>
    </w:p>
    <w:p/>
    <w:p>
      <w:r>
        <w:t>隧道初支结构采用C25喷射混凝土。施工项目部编</w:t>
      </w:r>
    </w:p>
    <w:p>
      <w:r>
        <w:t>制了施工方案和质量管理计划，其中包括混凝土配</w:t>
      </w:r>
    </w:p>
    <w:p>
      <w:r>
        <w:t>比与喷射施工保证措施。 (1分) ，言标记</w:t>
      </w:r>
    </w:p>
    <w:p/>
    <w:p>
      <w:r>
        <w:t>ee】</w:t>
      </w:r>
    </w:p>
    <w:p>
      <w:r>
        <w:t>(刀</w:t>
      </w:r>
    </w:p>
    <w:p>
      <w:r>
        <w:t>CD</w:t>
      </w:r>
    </w:p>
    <w:p>
      <w:r>
        <w:t>N</w:t>
      </w:r>
    </w:p>
    <w:p>
      <w:r>
        <w:t>庄</w:t>
      </w:r>
    </w:p>
    <w:p>
      <w:r>
        <w:t>六</w:t>
      </w:r>
    </w:p>
    <w:p>
      <w:r>
        <w:t>浊</w:t>
      </w:r>
    </w:p>
    <w:p>
      <w:r>
        <w:t>清</w:t>
      </w:r>
    </w:p>
    <w:p>
      <w:r>
        <w:t>FF</w:t>
      </w:r>
    </w:p>
    <w:p>
      <w:r>
        <w:t>六</w:t>
      </w:r>
    </w:p>
    <w:p>
      <w:r>
        <w:t>旧</w:t>
      </w:r>
    </w:p>
    <w:p>
      <w:r>
        <w:t>上</w:t>
      </w:r>
    </w:p>
    <w:p>
      <w:r>
        <w:t>中</w:t>
      </w:r>
    </w:p>
    <w:p/>
    <w:p>
      <w:r>
        <w:t>分类有( )混凝土。 (0.25分)</w:t>
      </w:r>
    </w:p>
    <w:p/>
    <w:p>
      <w:r>
        <w:t>A. 喷射二</w:t>
      </w:r>
    </w:p>
    <w:p/>
    <w:p>
      <w:r>
        <w:t>[DB. 泵送</w:t>
      </w:r>
    </w:p>
    <w:p/>
    <w:p>
      <w:r>
        <w:t>DC.风送</w:t>
      </w:r>
    </w:p>
    <w:p/>
    <w:p>
      <w:r>
        <w:t>DJ E. 离心</w:t>
      </w:r>
    </w:p>
    <w:p/>
    <w:p>
      <w:r>
        <w:t>17:24                                   人灌 六 会 ai ai C5)，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14:04                      国 100</w:t>
      </w:r>
    </w:p>
    <w:p/>
    <w:p>
      <w:r>
        <w:t>95. [理解题] 背景资料:某公司承建暗挖隧道工程，</w:t>
      </w:r>
    </w:p>
    <w:p>
      <w:r>
        <w:t>隧道初支结构采用C25喷射混凝土。施工项目部编</w:t>
      </w:r>
    </w:p>
    <w:p>
      <w:r>
        <w:t>制了施工方案和质量管理计划，其中包括混凝土配</w:t>
      </w:r>
    </w:p>
    <w:p>
      <w:r>
        <w:t>比与喷射施工保证措施。 (1分) ，言标记</w:t>
      </w:r>
    </w:p>
    <w:p/>
    <w:p>
      <w:r>
        <w:t>954[单选题] 喷射混凝土施工常用的是( )速凝剂。 (0.25分)</w:t>
      </w:r>
    </w:p>
    <w:p/>
    <w:p>
      <w:r>
        <w:t>图“C. 硫酸盐类</w:t>
      </w:r>
    </w:p>
    <w:p/>
    <w:p>
      <w:r>
        <w:t>O@〇O D. 有机胺类</w:t>
      </w:r>
    </w:p>
    <w:p/>
    <w:p>
      <w:r>
        <w:t>17:25                                 人灌 六 会 ai ai 2</w:t>
      </w:r>
    </w:p>
    <w:p>
      <w:r>
        <w:t>&gt;    市政工程施工员 - 建工学堂</w:t>
      </w:r>
    </w:p>
    <w:p/>
    <w:p>
      <w:r>
        <w:t>home.kyexam.com</w:t>
      </w:r>
    </w:p>
    <w:p/>
    <w:p>
      <w:r>
        <w:t>人 14:11                 国 100</w:t>
      </w:r>
    </w:p>
    <w:p/>
    <w:p>
      <w:r>
        <w:t>95. [理解题] 背景资料:某公司承建暗挖隧道工程，隧</w:t>
      </w:r>
    </w:p>
    <w:p>
      <w:r>
        <w:t>道初支结构采用C25喷射混凝土。施工项目部编制了</w:t>
      </w:r>
    </w:p>
    <w:p>
      <w:r>
        <w:t>施工方案和质量管理计划，其中包括混凝土配比与喷</w:t>
      </w:r>
    </w:p>
    <w:p>
      <w:r>
        <w:t>射施工保证措施。 (1分)</w:t>
      </w:r>
    </w:p>
    <w:p/>
    <w:p>
      <w:r>
        <w:t>95 .1 [单选题] 不属于混凝土的耐久性的是( )。 (0.25分)</w:t>
      </w:r>
    </w:p>
    <w:p>
      <w:r>
        <w:t>A. 抗渗等级(性)</w:t>
      </w:r>
    </w:p>
    <w:p>
      <w:r>
        <w:t>抗冻等级(性)</w:t>
      </w:r>
    </w:p>
    <w:p>
      <w:r>
        <w:t>C. 抗光化性</w:t>
      </w:r>
    </w:p>
    <w:p>
      <w:r>
        <w:t>D. 抗碱一骨料反应</w:t>
      </w:r>
    </w:p>
    <w:p/>
    <w:p>
      <w:r>
        <w:t>考生答案                        正确答案                                     分数</w:t>
      </w:r>
    </w:p>
    <w:p>
      <w:r>
        <w:t>A 共                         C                                 0/0.25分</w:t>
      </w:r>
    </w:p>
    <w:p/>
    <w:p>
      <w:r>
        <w:t>952 [判断题] 水泥等水硬性胶凝材料仅可以适用于潮湿环</w:t>
      </w:r>
    </w:p>
    <w:p>
      <w:r>
        <w:t>境与水中。 (0.25分)</w:t>
      </w:r>
    </w:p>
    <w:p/>
    <w:p>
      <w:r>
        <w:t>A. 对</w:t>
      </w:r>
    </w:p>
    <w:p>
      <w:r>
        <w:t>B. 错</w:t>
      </w:r>
    </w:p>
    <w:p>
      <w:r>
        <w:t>考生答案                       正确答案                                  分数</w:t>
      </w:r>
    </w:p>
    <w:p>
      <w:r>
        <w:t>对 X                       戎                             0/0.25分</w:t>
      </w:r>
    </w:p>
    <w:p/>
    <w:p>
      <w:r>
        <w:t>95 3 [多选题] 混凝土按施工工艺分类有( )混凝土。 (0.25分)</w:t>
      </w:r>
    </w:p>
    <w:p>
      <w:r>
        <w:t>A. 喷射二</w:t>
      </w:r>
    </w:p>
    <w:p/>
    <w:p>
      <w:r>
        <w:t>B. 到送</w:t>
      </w:r>
    </w:p>
    <w:p/>
    <w:p>
      <w:r>
        <w:t>C. 风送</w:t>
      </w:r>
    </w:p>
    <w:p/>
    <w:p>
      <w:r>
        <w:t>D. 碾压</w:t>
      </w:r>
    </w:p>
    <w:p/>
    <w:p>
      <w:r>
        <w:t>E. 离心</w:t>
      </w:r>
    </w:p>
    <w:p/>
    <w:p>
      <w:r>
        <w:t>考生答案                       正确答案                                  分数</w:t>
      </w:r>
    </w:p>
    <w:p>
      <w:r>
        <w:t>X               BDE                  0/0.25分</w:t>
      </w:r>
    </w:p>
    <w:p/>
    <w:p>
      <w:r>
        <w:t>凝土施工常用的是( )速凝剂。 (0.25分)</w:t>
      </w:r>
    </w:p>
    <w:p/>
    <w:p>
      <w:r>
        <w:t>\D</w:t>
      </w:r>
    </w:p>
    <w:p>
      <w:r>
        <w:t>《刀</w:t>
      </w:r>
    </w:p>
    <w:p>
      <w:r>
        <w:t>心</w:t>
      </w:r>
    </w:p>
    <w:p>
      <w:r>
        <w:t>国               担</w:t>
      </w:r>
    </w:p>
    <w:p>
      <w:r>
        <w:t>粒”洋</w:t>
      </w:r>
    </w:p>
    <w:p>
      <w:r>
        <w:t>阅</w:t>
      </w:r>
    </w:p>
    <w:p>
      <w:r>
        <w:t>最</w:t>
      </w:r>
    </w:p>
    <w:p>
      <w:r>
        <w:t>vb</w:t>
      </w:r>
    </w:p>
    <w:p>
      <w:r>
        <w:t>&lt;</w:t>
      </w:r>
    </w:p>
    <w:p>
      <w:r>
        <w:t>让</w:t>
      </w:r>
    </w:p>
    <w:p>
      <w:r>
        <w:t>站</w:t>
      </w:r>
    </w:p>
    <w:p/>
    <w:p>
      <w:r>
        <w:t>D. 有机胺类</w:t>
      </w:r>
    </w:p>
    <w:p>
      <w:r>
        <w:t>考生答案            正确答案                  分数</w:t>
      </w:r>
    </w:p>
    <w:p>
      <w:r>
        <w:t>C 共               D                   0/0:25分</w:t>
      </w:r>
    </w:p>
    <w:p/>
    <w:p>
      <w:r>
        <w:t>题目解析: 无解析</w:t>
      </w:r>
    </w:p>
    <w:p/>
    <w:p>
      <w:r>
        <w:t>17:25                                 人沿 六 会 ai 卫]| Cg4)，</w:t>
      </w:r>
    </w:p>
    <w:p>
      <w:r>
        <w:t>&gt;    市政工程施工员 - 建工学堂</w:t>
      </w:r>
    </w:p>
    <w:p/>
    <w:p>
      <w:r>
        <w:t>home.kyexam.com</w:t>
      </w:r>
    </w:p>
    <w:p/>
    <w:p>
      <w:r>
        <w:t>人 14:22                      国 100</w:t>
      </w:r>
    </w:p>
    <w:p/>
    <w:p>
      <w:r>
        <w:t>96. [理解题] 背景资料:某市政公司中标城镇道路综</w:t>
      </w:r>
    </w:p>
    <w:p/>
    <w:p>
      <w:r>
        <w:t>合整治工程，面层为三层式沪青混凝土，基层为两</w:t>
      </w:r>
    </w:p>
    <w:p>
      <w:r>
        <w:t>慨二灰稳定碎石料; 随建附属设施有:管道有雨水管</w:t>
      </w:r>
    </w:p>
    <w:p>
      <w:r>
        <w:t>首、污水管道、给水管道和人行过街天桥。施工现</w:t>
      </w:r>
    </w:p>
    <w:p>
      <w:r>
        <w:t>场临近住宅小区和商业建筑区。施工项目部按照企</w:t>
      </w:r>
    </w:p>
    <w:p>
      <w:r>
        <w:t>业规定，进场后建立了项目与企业的信息平台。(5</w:t>
      </w:r>
    </w:p>
    <w:p>
      <w:r>
        <w:t>分)i(1分) | 人标记</w:t>
      </w:r>
    </w:p>
    <w:p/>
    <w:p>
      <w:r>
        <w:t>加</w:t>
      </w:r>
    </w:p>
    <w:p/>
    <w:p>
      <w:r>
        <w:t>周</w:t>
      </w:r>
    </w:p>
    <w:p/>
    <w:p>
      <w:r>
        <w:t>96 1 [单选题] AutoCAD为满足施工的实际需要，可以随时</w:t>
      </w:r>
    </w:p>
    <w:p>
      <w:r>
        <w:t>调整各项设置和( )。 (0.25分)</w:t>
      </w:r>
    </w:p>
    <w:p/>
    <w:p>
      <w:r>
        <w:t>的 和.设计说明</w:t>
      </w:r>
    </w:p>
    <w:p/>
    <w:p>
      <w:r>
        <w:t>x</w:t>
      </w:r>
    </w:p>
    <w:p>
      <w:r>
        <w:t>避</w:t>
      </w:r>
    </w:p>
    <w:p>
      <w:r>
        <w:t>“</w:t>
      </w:r>
    </w:p>
    <w:p>
      <w:r>
        <w:t>。</w:t>
      </w:r>
    </w:p>
    <w:p>
      <w:r>
        <w:t>2</w:t>
      </w:r>
    </w:p>
    <w:p/>
    <w:p>
      <w:r>
        <w:t>O〇O _B. 图纸比例</w:t>
      </w:r>
    </w:p>
    <w:p/>
    <w:p>
      <w:r>
        <w:t>O〇 C. 修改图形</w:t>
      </w:r>
    </w:p>
    <w:p/>
    <w:p>
      <w:r>
        <w:t>O〇 D. 工程内容</w:t>
      </w:r>
    </w:p>
    <w:p/>
    <w:p>
      <w:r>
        <w:t>17:25                                 个 六 会 ai 卫]| Cg4)，</w:t>
      </w:r>
    </w:p>
    <w:p>
      <w:r>
        <w:t>&gt;    市政工程施工员 - 建工学堂</w:t>
      </w:r>
    </w:p>
    <w:p/>
    <w:p>
      <w:r>
        <w:t>home.kyexam.com</w:t>
      </w:r>
    </w:p>
    <w:p/>
    <w:p>
      <w:r>
        <w:t>人 14:30 100</w:t>
      </w:r>
    </w:p>
    <w:p/>
    <w:p>
      <w:r>
        <w:t>96. [理解题] 背景资料:某市政公司中标城镇道路综</w:t>
      </w:r>
    </w:p>
    <w:p/>
    <w:p>
      <w:r>
        <w:t>合整治工程，面层为三层式沪青混凝土，基层为两</w:t>
      </w:r>
    </w:p>
    <w:p>
      <w:r>
        <w:t>层二灰稳定碎石料; 随建附属设施有:管道有雨水管</w:t>
      </w:r>
    </w:p>
    <w:p>
      <w:r>
        <w:t>首、污水管道、给水管道和人行过街天桥。施工现</w:t>
      </w:r>
    </w:p>
    <w:p>
      <w:r>
        <w:t>场临近住宅小区和商业建筑区。施工项目部按照企</w:t>
      </w:r>
    </w:p>
    <w:p>
      <w:r>
        <w:t>业规定，进场后建立了项目与企业的信息平台。(5</w:t>
      </w:r>
    </w:p>
    <w:p>
      <w:r>
        <w:t>分)i(1分) | 人标记</w:t>
      </w:r>
    </w:p>
    <w:p/>
    <w:p>
      <w:r>
        <w:t>周</w:t>
      </w:r>
    </w:p>
    <w:p/>
    <w:p>
      <w:r>
        <w:t>96 2 [判断题] 工程量清单计价是指投标人完成由招标人提</w:t>
      </w:r>
    </w:p>
    <w:p/>
    <w:p>
      <w:r>
        <w:t>供的工程量清单所需的全部费用，它包括分</w:t>
      </w:r>
    </w:p>
    <w:p>
      <w:r>
        <w:t>部分项工程费、措施项目费、利润、其他项目费以及税金。</w:t>
      </w:r>
    </w:p>
    <w:p>
      <w:r>
        <w:t>(0.25分)</w:t>
      </w:r>
    </w:p>
    <w:p/>
    <w:p>
      <w:r>
        <w:t>O〇 B.错</w:t>
      </w:r>
    </w:p>
    <w:p/>
    <w:p>
      <w:r>
        <w:t>17:25 |                                 个 六 会 ai 卫]| Cg4)，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14:33 100</w:t>
      </w:r>
    </w:p>
    <w:p/>
    <w:p>
      <w:r>
        <w:t>6. [理解题] 背景资料:某市政公司中标城镇道路综</w:t>
      </w:r>
    </w:p>
    <w:p>
      <w:r>
        <w:t>合整治工程，面层为三层式沥青混凝土，基层为两</w:t>
      </w:r>
    </w:p>
    <w:p>
      <w:r>
        <w:t>层二灰稳定碎石料; 随建附属设施有:管道有十水管</w:t>
      </w:r>
    </w:p>
    <w:p>
      <w:r>
        <w:t>道、污水管道、给水管道和人行过街天桥。施工现</w:t>
      </w:r>
    </w:p>
    <w:p>
      <w:r>
        <w:t>场临近住宅小区和商业建筑区。施工项目部按照企</w:t>
      </w:r>
    </w:p>
    <w:p>
      <w:r>
        <w:t>业规定，进场后建立了项目与企业的信息平台。(5</w:t>
      </w:r>
    </w:p>
    <w:p>
      <w:r>
        <w:t>分)i(1分) | 人标记</w:t>
      </w:r>
    </w:p>
    <w:p/>
    <w:p>
      <w:r>
        <w:t>\OD</w:t>
      </w:r>
    </w:p>
    <w:p/>
    <w:p>
      <w:r>
        <w:t>96 3 [多选题] 项目管理中,计算机自动生成直观形象的材</w:t>
      </w:r>
    </w:p>
    <w:p>
      <w:r>
        <w:t>料包括( )。 (0.25分)</w:t>
      </w:r>
    </w:p>
    <w:p/>
    <w:p>
      <w:r>
        <w:t>A. 报表</w:t>
      </w:r>
    </w:p>
    <w:p/>
    <w:p>
      <w:r>
        <w:t>Lj B. 图像</w:t>
      </w:r>
    </w:p>
    <w:p>
      <w:r>
        <w:t>D D. 电子邮件</w:t>
      </w:r>
    </w:p>
    <w:p/>
    <w:p>
      <w:r>
        <w:t>口 E.微信</w:t>
      </w:r>
    </w:p>
    <w:p/>
    <w:p>
      <w:r>
        <w:t>保存整页为图片 &gt;</w:t>
      </w:r>
    </w:p>
    <w:p/>
    <w:p>
      <w:r>
        <w:t>17:25                                 合 六 会 ai ai 2</w:t>
      </w:r>
    </w:p>
    <w:p>
      <w:r>
        <w:t>&gt;    市政工程施工员 - 建工学堂</w:t>
      </w:r>
    </w:p>
    <w:p/>
    <w:p>
      <w:r>
        <w:t>home.kyexam.com</w:t>
      </w:r>
    </w:p>
    <w:p/>
    <w:p>
      <w:r>
        <w:t>人 14:37 100</w:t>
      </w:r>
    </w:p>
    <w:p/>
    <w:p>
      <w:r>
        <w:t>96. [理解题] 背景资料:某市政公司中标城镇道路综</w:t>
      </w:r>
    </w:p>
    <w:p/>
    <w:p>
      <w:r>
        <w:t>合整治工程，面层为三层式沪青混凝土，基层为两</w:t>
      </w:r>
    </w:p>
    <w:p>
      <w:r>
        <w:t>层二灰稳定碎石料; 随建附属设施有:管道有雨水管</w:t>
      </w:r>
    </w:p>
    <w:p>
      <w:r>
        <w:t>首、污水管道、给水管道和人行过街天桥。施工现</w:t>
      </w:r>
    </w:p>
    <w:p>
      <w:r>
        <w:t>场临近住宅小区和商业建筑区。施工项目部按照企</w:t>
      </w:r>
    </w:p>
    <w:p>
      <w:r>
        <w:t>业规定，进场后建立了项目与企业的信息平台。(5</w:t>
      </w:r>
    </w:p>
    <w:p>
      <w:r>
        <w:t>分)i(1分) | 人标记</w:t>
      </w:r>
    </w:p>
    <w:p/>
    <w:p>
      <w:r>
        <w:t>周</w:t>
      </w:r>
    </w:p>
    <w:p/>
    <w:p>
      <w:r>
        <w:t>964 [单选题] 下列选项中不属于项目管理常用计算机模块</w:t>
      </w:r>
    </w:p>
    <w:p>
      <w:r>
        <w:t>的是( )。 (25分)</w:t>
      </w:r>
    </w:p>
    <w:p/>
    <w:p>
      <w:r>
        <w:t>网络处理模块</w:t>
      </w:r>
    </w:p>
    <w:p/>
    <w:p>
      <w:r>
        <w:t>C. 成本管理模块9.</w:t>
      </w:r>
    </w:p>
    <w:p/>
    <w:p>
      <w:r>
        <w:t>O〇</w:t>
      </w:r>
    </w:p>
    <w:p>
      <w:r>
        <w:t>@</w:t>
      </w:r>
    </w:p>
    <w:p>
      <w:r>
        <w:t>O〇</w:t>
      </w:r>
    </w:p>
    <w:p>
      <w:r>
        <w:t>O〇</w:t>
      </w:r>
    </w:p>
    <w:p/>
    <w:p>
      <w:r>
        <w:t>D. 影像生成模块</w:t>
      </w:r>
    </w:p>
    <w:p/>
    <w:p>
      <w:r>
        <w:t>17:25                                 合 六 会 ai ai 2</w:t>
      </w:r>
    </w:p>
    <w:p>
      <w:r>
        <w:t>&gt;    市政工程施工员 - 建工学堂</w:t>
      </w:r>
    </w:p>
    <w:p/>
    <w:p>
      <w:r>
        <w:t>home.kyexam.com</w:t>
      </w:r>
    </w:p>
    <w:p/>
    <w:p>
      <w:r>
        <w:t>人 14:45                      国 100</w:t>
      </w:r>
    </w:p>
    <w:p/>
    <w:p>
      <w:r>
        <w:t>96. [理解题] 背景资料:某市政公司中标城镇道路综合</w:t>
      </w:r>
    </w:p>
    <w:p>
      <w:r>
        <w:t>整治工程，面层为三层式沥青混凝土，基层为两层二</w:t>
      </w:r>
    </w:p>
    <w:p>
      <w:r>
        <w:t>灰稳定碎石料; 随建附属设施有:管道有雨水管道、</w:t>
      </w:r>
    </w:p>
    <w:p/>
    <w:p>
      <w:r>
        <w:t>污水管道、给水管道和人行过街天桥。施工现场临近</w:t>
      </w:r>
    </w:p>
    <w:p>
      <w:r>
        <w:t>住宅小区和商业建筑区。施工项目部按照企业规定，</w:t>
      </w:r>
    </w:p>
    <w:p/>
    <w:p>
      <w:r>
        <w:t>进场后建立了项目与企业的信息平台。(5分) (1分)</w:t>
      </w:r>
    </w:p>
    <w:p/>
    <w:p>
      <w:r>
        <w:t>96 1 [单选题] AutoCAD为满足施工的实际需要，可以随时</w:t>
      </w:r>
    </w:p>
    <w:p>
      <w:r>
        <w:t>调整各项设置和( )。 (0.25分)</w:t>
      </w:r>
    </w:p>
    <w:p/>
    <w:p>
      <w:r>
        <w:t>A. 设计说明</w:t>
      </w:r>
    </w:p>
    <w:p>
      <w:r>
        <w:t>B. 图纸比例</w:t>
      </w:r>
    </w:p>
    <w:p>
      <w:r>
        <w:t>C. 修改图形</w:t>
      </w:r>
    </w:p>
    <w:p>
      <w:r>
        <w:t>D. 工程内容</w:t>
      </w:r>
    </w:p>
    <w:p/>
    <w:p>
      <w:r>
        <w:t>考生答案                       正确答案                                  分数</w:t>
      </w:r>
    </w:p>
    <w:p>
      <w:r>
        <w:t>A 共                         C                                 0/0.25分</w:t>
      </w:r>
    </w:p>
    <w:p/>
    <w:p>
      <w:r>
        <w:t>96.2 [判断题] 工程量清单计价是指投标人完成由招标人提</w:t>
      </w:r>
    </w:p>
    <w:p/>
    <w:p>
      <w:r>
        <w:t>供的工程量清单所需的全部费用，它包括分</w:t>
      </w:r>
    </w:p>
    <w:p>
      <w:r>
        <w:t>部分项工程费、措施项目费、利润、其他项目费以及税金。</w:t>
      </w:r>
    </w:p>
    <w:p>
      <w:r>
        <w:t>(0.25分)</w:t>
      </w:r>
    </w:p>
    <w:p/>
    <w:p>
      <w:r>
        <w:t>A.对</w:t>
      </w:r>
    </w:p>
    <w:p>
      <w:r>
        <w:t>B. 错</w:t>
      </w:r>
    </w:p>
    <w:p>
      <w:r>
        <w:t>考生答案                       正确答案                                  分数</w:t>
      </w:r>
    </w:p>
    <w:p>
      <w:r>
        <w:t>对 X                       东                             0/0.25分</w:t>
      </w:r>
    </w:p>
    <w:p/>
    <w:p>
      <w:r>
        <w:t>96 3 [多选题] 项目管理中，计算机自动生成直观形象的材</w:t>
      </w:r>
    </w:p>
    <w:p>
      <w:r>
        <w:t>料包括( )。 (0.25分)</w:t>
      </w:r>
    </w:p>
    <w:p/>
    <w:p>
      <w:r>
        <w:t>A. 报表</w:t>
      </w:r>
    </w:p>
    <w:p/>
    <w:p>
      <w:r>
        <w:t>B. 图像</w:t>
      </w:r>
    </w:p>
    <w:p/>
    <w:p>
      <w:r>
        <w:t>C: Web网页</w:t>
      </w:r>
    </w:p>
    <w:p/>
    <w:p>
      <w:r>
        <w:t>D. 电子邮件</w:t>
      </w:r>
    </w:p>
    <w:p/>
    <w:p>
      <w:r>
        <w:t>E. 微信</w:t>
      </w:r>
    </w:p>
    <w:p/>
    <w:p>
      <w:r>
        <w:t>考生答案                       正确答案                                  分数</w:t>
      </w:r>
    </w:p>
    <w:p/>
    <w:p>
      <w:r>
        <w:t>AcC                      ABCD                        0.13/0.25</w:t>
      </w:r>
    </w:p>
    <w:p>
      <w:r>
        <w:t>分</w:t>
      </w:r>
    </w:p>
    <w:p/>
    <w:p>
      <w:r>
        <w:t>964[单选题] 下列选项中不属于项目管理常用计算机模块</w:t>
      </w:r>
    </w:p>
    <w:p>
      <w:r>
        <w:t>的是()。 (0.25分)</w:t>
      </w:r>
    </w:p>
    <w:p/>
    <w:p>
      <w:r>
        <w:t>A. 网络处理模块</w:t>
      </w:r>
    </w:p>
    <w:p/>
    <w:p>
      <w:r>
        <w:t>B. 资源安排与优化模块</w:t>
      </w:r>
    </w:p>
    <w:p>
      <w:r>
        <w:t>C.成本管理模块9.</w:t>
      </w:r>
    </w:p>
    <w:p/>
    <w:p>
      <w:r>
        <w:t>D. 影像生成模块</w:t>
      </w:r>
    </w:p>
    <w:p/>
    <w:p>
      <w:r>
        <w:t>考生答案                        正确答案                                     分数</w:t>
      </w:r>
    </w:p>
    <w:p>
      <w:r>
        <w:t>B XX                             D                                      0/0:25分</w:t>
      </w:r>
    </w:p>
    <w:p/>
    <w:p>
      <w:r>
        <w:t>17:25                                 个凡'会 串 ll 区9，</w:t>
      </w:r>
    </w:p>
    <w:p>
      <w:r>
        <w:t>市政工程施工员 - 建工学党</w:t>
      </w:r>
    </w:p>
    <w:p/>
    <w:p>
      <w:r>
        <w:t>home.kyexam.com</w:t>
      </w:r>
    </w:p>
    <w:p/>
    <w:p>
      <w:r>
        <w:t>人 15:01                       国 100</w:t>
      </w:r>
    </w:p>
    <w:p/>
    <w:p>
      <w:r>
        <w:t>义</w:t>
      </w:r>
    </w:p>
    <w:p/>
    <w:p>
      <w:r>
        <w:t>97. [理解题] 背景资料:某北方城市的主干道升级改</w:t>
      </w:r>
    </w:p>
    <w:p>
      <w:r>
        <w:t>造项目，原道路沥青面层的高温车攻、低温开裂病</w:t>
      </w:r>
    </w:p>
    <w:p>
      <w:r>
        <w:t>害较多。设计要求:旧路面经铣刨后与新铺中面层一</w:t>
      </w:r>
    </w:p>
    <w:p>
      <w:r>
        <w:t>起加铺40mm磨耗层，磨耗层采用沥青玛蹄脂碎石</w:t>
      </w:r>
    </w:p>
    <w:p>
      <w:r>
        <w:t>(SMA)，磨耗层施工不留纵缝。(5分) (1分) 广标记</w:t>
      </w:r>
    </w:p>
    <w:p/>
    <w:p>
      <w:r>
        <w:t>97.1[多选题] 城镇沥青路面采用普通沥青路面时，因高温</w:t>
      </w:r>
    </w:p>
    <w:p>
      <w:r>
        <w:t>稳定性差，在高温或荷载长期作用下，路面</w:t>
      </w:r>
    </w:p>
    <w:p>
      <w:r>
        <w:t>可能产生的病害问题有( )。 (0.25分)</w:t>
      </w:r>
    </w:p>
    <w:p/>
    <w:p>
      <w:r>
        <w:t>A. 波浪</w:t>
      </w:r>
    </w:p>
    <w:p/>
    <w:p>
      <w:r>
        <w:t>口 B. 推移</w:t>
      </w:r>
    </w:p>
    <w:p/>
    <w:p>
      <w:r>
        <w:t>DJ D. 拥包</w:t>
      </w:r>
    </w:p>
    <w:p/>
    <w:p>
      <w:r>
        <w:t>E. 塌陷</w:t>
      </w:r>
    </w:p>
    <w:p/>
    <w:p>
      <w:r>
        <w:t>17:25 |                                 个 六 会 ai 卫]| Cg4)，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15:05 100</w:t>
      </w:r>
    </w:p>
    <w:p/>
    <w:p>
      <w:r>
        <w:t>97. [理解题] 背景资料:某北方城市的主干道升级改</w:t>
      </w:r>
    </w:p>
    <w:p>
      <w:r>
        <w:t>造项目，原道路沥青面层的高温车攻、低温开裂病</w:t>
      </w:r>
    </w:p>
    <w:p>
      <w:r>
        <w:t>害较多。设计要求:旧路面经铣刨后与新铺中面层一</w:t>
      </w:r>
    </w:p>
    <w:p>
      <w:r>
        <w:t>起加铺40mm磨耗层，磨耗层采用沥青玛蹄脂碎石</w:t>
      </w:r>
    </w:p>
    <w:p>
      <w:r>
        <w:t>(SMA)，磨耗层施工不留纵缝。(5分) (1分) 广标记</w:t>
      </w:r>
    </w:p>
    <w:p/>
    <w:p>
      <w:r>
        <w:t>97 2 [单选题] 按密实级配原则构成的沥青混合料的结构强</w:t>
      </w:r>
    </w:p>
    <w:p>
      <w:r>
        <w:t>，是以( )为主要。 (0.25分)</w:t>
      </w:r>
    </w:p>
    <w:p/>
    <w:p>
      <w:r>
        <w:t>G@〇-六. 粘结力</w:t>
      </w:r>
    </w:p>
    <w:p/>
    <w:p>
      <w:r>
        <w:t>GO〇 B. 找挤力</w:t>
      </w:r>
    </w:p>
    <w:p/>
    <w:p>
      <w:r>
        <w:t>的 C. 内摩擦力</w:t>
      </w:r>
    </w:p>
    <w:p/>
    <w:p>
      <w:r>
        <w:t>GO〇 D.抗剪能力</w:t>
      </w:r>
    </w:p>
    <w:p/>
    <w:p>
      <w:r>
        <w:t>保存整页为图片 &gt;</w:t>
      </w:r>
    </w:p>
    <w:p/>
    <w:p>
      <w:r>
        <w:t>17:20                                   合 六 会 ai ai 2</w:t>
      </w:r>
    </w:p>
    <w:p>
      <w:r>
        <w:t>&gt;    市政工程施工员 - 建工学堂</w:t>
      </w:r>
    </w:p>
    <w:p/>
    <w:p>
      <w:r>
        <w:t>home.kyexam.com</w:t>
      </w:r>
    </w:p>
    <w:p/>
    <w:p>
      <w:r>
        <w:t>人 15:13                      国 100</w:t>
      </w:r>
    </w:p>
    <w:p/>
    <w:p>
      <w:r>
        <w:t>97. [理解题] 背景资料:某北方城市的主干道升级改</w:t>
      </w:r>
    </w:p>
    <w:p>
      <w:r>
        <w:t>造项目，原道路沥青面层的高温车斩、低温开有裂病</w:t>
      </w:r>
    </w:p>
    <w:p>
      <w:r>
        <w:t>害较多。设计要求:旧路面经铣刨后与新铺中面层一</w:t>
      </w:r>
    </w:p>
    <w:p>
      <w:r>
        <w:t>起加铺40mm磨耗层，磨耗层采用沥青玛蹄脂碎石</w:t>
      </w:r>
    </w:p>
    <w:p>
      <w:r>
        <w:t>(SMA)，磨耗层施工不留纵缝。(5分) (1分) 广标记</w:t>
      </w:r>
    </w:p>
    <w:p/>
    <w:p>
      <w:r>
        <w:t>97 .3 [判断题] 道路沥青面层的拥包、车和等病害较多的主</w:t>
      </w:r>
    </w:p>
    <w:p>
      <w:r>
        <w:t>要原因是沥青面层使用的是普通沥青，而普</w:t>
      </w:r>
    </w:p>
    <w:p>
      <w:r>
        <w:t>通沥青高温易软化、低温易脆有裂，耐久性不足。 (0.25分)</w:t>
      </w:r>
    </w:p>
    <w:p/>
    <w:p>
      <w:r>
        <w:t>O〇 B.错</w:t>
      </w:r>
    </w:p>
    <w:p/>
    <w:p>
      <w:r>
        <w:t>17:26回                                   个凡会 串 l 世色，</w:t>
      </w:r>
    </w:p>
    <w:p>
      <w:r>
        <w:t>&gt;    市政工程施工员 - 建工学堂</w:t>
      </w:r>
    </w:p>
    <w:p/>
    <w:p>
      <w:r>
        <w:t>home.kyexam.com</w:t>
      </w:r>
    </w:p>
    <w:p/>
    <w:p>
      <w:r>
        <w:t>f 15:15                      国 100</w:t>
      </w:r>
    </w:p>
    <w:p/>
    <w:p>
      <w:r>
        <w:t>97. [理解题] 背景资料:某北方城市的主干道升级改</w:t>
      </w:r>
    </w:p>
    <w:p>
      <w:r>
        <w:t>造项目，原道路沥青面层的高温车攻、低温开裂病</w:t>
      </w:r>
    </w:p>
    <w:p>
      <w:r>
        <w:t>害较多。设计要求:旧路面经铣刨后与新铺中面层一</w:t>
      </w:r>
    </w:p>
    <w:p>
      <w:r>
        <w:t>起加铺40mm磨耗层，磨耗层采用沥青玛蹄脂碎石</w:t>
      </w:r>
    </w:p>
    <w:p>
      <w:r>
        <w:t>(SMA)，磨耗层施工不留纵缝。(5分) (1分) 太宗记</w:t>
      </w:r>
    </w:p>
    <w:p/>
    <w:p>
      <w:r>
        <w:t>974 [单选题] 属于骨架密实结构的沥青混合料是( )。 (0.25</w:t>
      </w:r>
    </w:p>
    <w:p/>
    <w:p>
      <w:r>
        <w:t>分)</w:t>
      </w:r>
    </w:p>
    <w:p/>
    <w:p>
      <w:r>
        <w:t>GO 和. 沥青碎石混合料</w:t>
      </w:r>
    </w:p>
    <w:p/>
    <w:p>
      <w:r>
        <w:t>图 B. 沥青玛蹄脂碎石(SMA</w:t>
      </w:r>
    </w:p>
    <w:p/>
    <w:p>
      <w:r>
        <w:t>O “C.排水沥青混合料(OGFC</w:t>
      </w:r>
    </w:p>
    <w:p/>
    <w:p>
      <w:r>
        <w:t>O〇 D.AC沥青混合料</w:t>
      </w:r>
    </w:p>
    <w:p/>
    <w:p>
      <w:r>
        <w:t>保存整页为图片 &gt;</w:t>
      </w:r>
    </w:p>
    <w:p/>
    <w:p>
      <w:r>
        <w:t>17:20                                   合 六 会 ai ai 2</w:t>
      </w:r>
    </w:p>
    <w:p>
      <w:r>
        <w:t>&gt;    市政工程施工员 - 建工学堂</w:t>
      </w:r>
    </w:p>
    <w:p/>
    <w:p>
      <w:r>
        <w:t>home.kyexam.com</w:t>
      </w:r>
    </w:p>
    <w:p/>
    <w:p>
      <w:r>
        <w:t>人 15:22                      国 100</w:t>
      </w:r>
    </w:p>
    <w:p/>
    <w:p>
      <w:r>
        <w:t>97. [理解题] 背景资料:某北方城市的主干道升级改造</w:t>
      </w:r>
    </w:p>
    <w:p>
      <w:r>
        <w:t>项目，原道路沥青面层的高温车、低温开裂病害较</w:t>
      </w:r>
    </w:p>
    <w:p>
      <w:r>
        <w:t>多。设计要求:旧路面经铣刨后与新铺中面层一起加</w:t>
      </w:r>
    </w:p>
    <w:p>
      <w:r>
        <w:t>铺40mm 磨耗层，磨耗层采用沥青玛蹄脂碎石</w:t>
      </w:r>
    </w:p>
    <w:p>
      <w:r>
        <w:t>(SMA)，磨耗层施工不留纵缝。(5分) (1分)</w:t>
      </w:r>
    </w:p>
    <w:p/>
    <w:p>
      <w:r>
        <w:t>9721 [多选是 题] 城镇沥青路面采用普  通沥青路面时，  因高温</w:t>
      </w:r>
    </w:p>
    <w:p>
      <w:r>
        <w:t>稳定性差，在高温或荷载长期作用下，路面</w:t>
      </w:r>
    </w:p>
    <w:p>
      <w:r>
        <w:t>可能产生的病害问题有( )。 (0.25分)</w:t>
      </w:r>
    </w:p>
    <w:p/>
    <w:p>
      <w:r>
        <w:t>A. 波浪</w:t>
      </w:r>
    </w:p>
    <w:p>
      <w:r>
        <w:t>B. 推移</w:t>
      </w:r>
    </w:p>
    <w:p>
      <w:r>
        <w:t>C. 车录</w:t>
      </w:r>
    </w:p>
    <w:p>
      <w:r>
        <w:t>D. 拥包</w:t>
      </w:r>
    </w:p>
    <w:p>
      <w:r>
        <w:t>E. 塌陷</w:t>
      </w:r>
    </w:p>
    <w:p/>
    <w:p>
      <w:r>
        <w:t>考生答案                       正确答案                                  分数</w:t>
      </w:r>
    </w:p>
    <w:p>
      <w:r>
        <w:t>ACE XX                         ABCD                               0/0.25分</w:t>
      </w:r>
    </w:p>
    <w:p/>
    <w:p>
      <w:r>
        <w:t>97.2 [单选题] 按密实级配原则构成的沥青混合料的结构强</w:t>
      </w:r>
    </w:p>
    <w:p>
      <w:r>
        <w:t>，是以( )为主要。 (0.25分)</w:t>
      </w:r>
    </w:p>
    <w:p/>
    <w:p>
      <w:r>
        <w:t>A. 粘结力</w:t>
      </w:r>
    </w:p>
    <w:p>
      <w:r>
        <w:t>B. 挤力</w:t>
      </w:r>
    </w:p>
    <w:p>
      <w:r>
        <w:t>C. 内摩擦力</w:t>
      </w:r>
    </w:p>
    <w:p/>
    <w:p>
      <w:r>
        <w:t>考生答案                       正确答案                                  分数</w:t>
      </w:r>
    </w:p>
    <w:p>
      <w:r>
        <w:t>C X                       A                              0/0.25分</w:t>
      </w:r>
    </w:p>
    <w:p/>
    <w:p>
      <w:r>
        <w:t>题目解析: 无解析</w:t>
      </w:r>
    </w:p>
    <w:p/>
    <w:p>
      <w:r>
        <w:t>97 .3 [判断题] -道路沥青面层的拥包、车入等病害较多的主</w:t>
      </w:r>
    </w:p>
    <w:p>
      <w:r>
        <w:t>要原因是沥青面层使用的是普通沥青，而普</w:t>
      </w:r>
    </w:p>
    <w:p>
      <w:r>
        <w:t>通沥青高温易软化、低温易脆有裂，耐久性不足。 0.25分)</w:t>
      </w:r>
    </w:p>
    <w:p/>
    <w:p>
      <w:r>
        <w:t>B. 错</w:t>
      </w:r>
    </w:p>
    <w:p>
      <w:r>
        <w:t>考生答案                        正确答案                                     分数</w:t>
      </w:r>
    </w:p>
    <w:p>
      <w:r>
        <w:t>对                      对                            0.25/0.25</w:t>
      </w:r>
    </w:p>
    <w:p/>
    <w:p>
      <w:r>
        <w:t>分</w:t>
      </w:r>
    </w:p>
    <w:p/>
    <w:p>
      <w:r>
        <w:t>97.4 [单选题] 属于骨架密实结构的沥青混合料是()。 (0.25</w:t>
      </w:r>
    </w:p>
    <w:p/>
    <w:p>
      <w:r>
        <w:t>B. 沥青玛蹄脂碎石SMA</w:t>
      </w:r>
    </w:p>
    <w:p>
      <w:r>
        <w:t>C. 排水沥青混合料(OGFC</w:t>
      </w:r>
    </w:p>
    <w:p/>
    <w:p>
      <w:r>
        <w:t>D. AC 沥青混合料</w:t>
      </w:r>
    </w:p>
    <w:p/>
    <w:p>
      <w:r>
        <w:t>考生答案                       正确答案                                  分数</w:t>
      </w:r>
    </w:p>
    <w:p>
      <w:r>
        <w:t>B 以                             B                                    0.25/0.25</w:t>
      </w:r>
    </w:p>
    <w:p>
      <w:r>
        <w:t>分</w:t>
      </w:r>
    </w:p>
    <w:p/>
    <w:p>
      <w:r>
        <w:t>题目解析: 无解析</w:t>
      </w:r>
    </w:p>
    <w:p/>
    <w:p>
      <w:r>
        <w:t>17:20                                   人沿 六 会 ai 卫]| Cg4)，</w:t>
      </w:r>
    </w:p>
    <w:p>
      <w:r>
        <w:t>&gt;    市政工程施工员 - 建工学堂</w:t>
      </w:r>
    </w:p>
    <w:p/>
    <w:p>
      <w:r>
        <w:t>home.kyexam.com</w:t>
      </w:r>
    </w:p>
    <w:p/>
    <w:p>
      <w:r>
        <w:t>全 15:38             国100</w:t>
      </w:r>
    </w:p>
    <w:p/>
    <w:p>
      <w:r>
        <w:t>98.[理解题] 背景资料:1000m长的管道工程可按</w:t>
      </w:r>
    </w:p>
    <w:p>
      <w:r>
        <w:t>50m(井)段组成流水作业;来绘制施工网络计划图</w:t>
      </w:r>
    </w:p>
    <w:p>
      <w:r>
        <w:t>寻找最佳的施工工期。(5分) (1分) ，仁标记</w:t>
      </w:r>
    </w:p>
    <w:p/>
    <w:p>
      <w:r>
        <w:t>98.1 [单选题] 各个专业班组按照一定的施工顺序，依次</w:t>
      </w:r>
    </w:p>
    <w:p>
      <w:r>
        <w:t>地、连续地由一个施工段转移到下一个施工</w:t>
      </w:r>
    </w:p>
    <w:p>
      <w:r>
        <w:t>段，不断地完成同类施工称作( )。 (0.25分)</w:t>
      </w:r>
    </w:p>
    <w:p/>
    <w:p>
      <w:r>
        <w:t>的 和.流水作业的施工顺序</w:t>
      </w:r>
    </w:p>
    <w:p/>
    <w:p>
      <w:r>
        <w:t>O〇O B. 流水作业工序划分</w:t>
      </w:r>
    </w:p>
    <w:p/>
    <w:p>
      <w:r>
        <w:t>O〇  C. 流水施工参数</w:t>
      </w:r>
    </w:p>
    <w:p/>
    <w:p>
      <w:r>
        <w:t>O〇 “D. 流水强度</w:t>
      </w:r>
    </w:p>
    <w:p/>
    <w:p>
      <w:r>
        <w:t>17:20 |                                   个 六 会 ai 卫]| Cg4)，</w:t>
      </w:r>
    </w:p>
    <w:p>
      <w:r>
        <w:t>&gt;    市政工程施工员 - 建工学堂</w:t>
      </w:r>
    </w:p>
    <w:p/>
    <w:p>
      <w:r>
        <w:t>home.kyexam.com</w:t>
      </w:r>
    </w:p>
    <w:p/>
    <w:p>
      <w:r>
        <w:t>人 15:42 100</w:t>
      </w:r>
    </w:p>
    <w:p/>
    <w:p>
      <w:r>
        <w:t>98.[理解题] 背景资料:1000m长的管道工程可按</w:t>
      </w:r>
    </w:p>
    <w:p>
      <w:r>
        <w:t>50m(井)段组成流水作业;来绘制施工网络计划图</w:t>
      </w:r>
    </w:p>
    <w:p>
      <w:r>
        <w:t>寻找最佳的施工工期。(5分) (1分) ，广标记</w:t>
      </w:r>
    </w:p>
    <w:p/>
    <w:p>
      <w:r>
        <w:t>98.2 [判断题] 采用流水作业法组织施工，施工段的数量和</w:t>
      </w:r>
    </w:p>
    <w:p>
      <w:r>
        <w:t>工作面的大小必须满足工程具体要求，流水</w:t>
      </w:r>
    </w:p>
    <w:p>
      <w:r>
        <w:t>作业法才能更好地发挥它的优越性。 (0.25分)</w:t>
      </w:r>
    </w:p>
    <w:p/>
    <w:p>
      <w:r>
        <w:t>GO〇 B.错</w:t>
      </w:r>
    </w:p>
    <w:p/>
    <w:p>
      <w:r>
        <w:t>保存整页为图片 &gt;</w:t>
      </w:r>
    </w:p>
    <w:p/>
    <w:p>
      <w:r>
        <w:t>17:20                                   人沿 六 会 ai 卫]| Cg4)，</w:t>
      </w:r>
    </w:p>
    <w:p>
      <w:r>
        <w:t>&gt;    市政工程施工员 - 建工学堂</w:t>
      </w:r>
    </w:p>
    <w:p/>
    <w:p>
      <w:r>
        <w:t>home.kyexam.com</w:t>
      </w:r>
    </w:p>
    <w:p/>
    <w:p>
      <w:r>
        <w:t>人 15:46                      国 100</w:t>
      </w:r>
    </w:p>
    <w:p/>
    <w:p>
      <w:r>
        <w:t>98.[理解题] 背景资料:1000m长的管道工程可按</w:t>
      </w:r>
    </w:p>
    <w:p>
      <w:r>
        <w:t>50m(井)段组成流水作业;来绘制施工网络计划图</w:t>
      </w:r>
    </w:p>
    <w:p>
      <w:r>
        <w:t>寻找最佳的施工工期。(5分) (1分) ，仁标记</w:t>
      </w:r>
    </w:p>
    <w:p/>
    <w:p>
      <w:r>
        <w:t>98 3 [单选题] 确定某施工过程在某施工段上的流水节拍，</w:t>
      </w:r>
    </w:p>
    <w:p>
      <w:r>
        <w:t>若同一施工过程在各施工段上的流水节拍不</w:t>
      </w:r>
    </w:p>
    <w:p/>
    <w:p>
      <w:r>
        <w:t>等，则用( )。 (0.25分)</w:t>
      </w:r>
    </w:p>
    <w:p/>
    <w:p>
      <w:r>
        <w:t>O〇 和A. 估算法</w:t>
      </w:r>
    </w:p>
    <w:p/>
    <w:p>
      <w:r>
        <w:t>GO ”B. 精算法</w:t>
      </w:r>
    </w:p>
    <w:p/>
    <w:p>
      <w:r>
        <w:t>图 C. 差值法</w:t>
      </w:r>
    </w:p>
    <w:p/>
    <w:p>
      <w:r>
        <w:t>〇 D. 权重法</w:t>
      </w:r>
    </w:p>
    <w:p/>
    <w:p>
      <w:r>
        <w:t>17:20                                   人灌 六 会 ai ai 2</w:t>
      </w:r>
    </w:p>
    <w:p>
      <w:r>
        <w:t>&gt;    市政工程施工员 - 建工学堂</w:t>
      </w:r>
    </w:p>
    <w:p/>
    <w:p>
      <w:r>
        <w:t>home.kyexam.com</w:t>
      </w:r>
    </w:p>
    <w:p/>
    <w:p>
      <w:r>
        <w:t>人 15:51             国 100</w:t>
      </w:r>
    </w:p>
    <w:p/>
    <w:p>
      <w:r>
        <w:t>98.[理解题] 背景资料:1000m长的管道工程可按</w:t>
      </w:r>
    </w:p>
    <w:p>
      <w:r>
        <w:t>50m(井)段组成流水作业;来绘制施工网络计划图</w:t>
      </w:r>
    </w:p>
    <w:p>
      <w:r>
        <w:t>寻找最佳的施工工期。(5分) (1分) ，仁标记</w:t>
      </w:r>
    </w:p>
    <w:p/>
    <w:p>
      <w:r>
        <w:t>984 [多选题] 施工进度控制是一个系统的、动态的过程，</w:t>
      </w:r>
    </w:p>
    <w:p>
      <w:r>
        <w:t>因此，当施工进度计划编制完成后，应按照</w:t>
      </w:r>
    </w:p>
    <w:p/>
    <w:p>
      <w:r>
        <w:t>施工过程的( )等基本原则不断地进行平衡和优化，这是一个</w:t>
      </w:r>
    </w:p>
    <w:p/>
    <w:p>
      <w:r>
        <w:t>细致的、反复的过程。 (0.25分)</w:t>
      </w:r>
    </w:p>
    <w:p/>
    <w:p>
      <w:r>
        <w:t>图 和.连续性</w:t>
      </w:r>
    </w:p>
    <w:p/>
    <w:p>
      <w:r>
        <w:t>器 B. 协调性</w:t>
      </w:r>
    </w:p>
    <w:p/>
    <w:p>
      <w:r>
        <w:t>图 C .均衡性</w:t>
      </w:r>
    </w:p>
    <w:p/>
    <w:p>
      <w:r>
        <w:t>口“D. 经济性</w:t>
      </w:r>
    </w:p>
    <w:p/>
    <w:p>
      <w:r>
        <w:t>口 E. 持续性</w:t>
      </w:r>
    </w:p>
    <w:p/>
    <w:p>
      <w:r>
        <w:t>17:20                                   人沿 六 会 ai 卫]| Cg4)，</w:t>
      </w:r>
    </w:p>
    <w:p>
      <w:r>
        <w:t>&gt;    市政工程施工员 - 建工学堂</w:t>
      </w:r>
    </w:p>
    <w:p/>
    <w:p>
      <w:r>
        <w:t>home.kyexam.com</w:t>
      </w:r>
    </w:p>
    <w:p/>
    <w:p>
      <w:r>
        <w:t>人 15:54                      国 100</w:t>
      </w:r>
    </w:p>
    <w:p/>
    <w:p>
      <w:r>
        <w:t>98.[理解题] 背景资料:1000m长的管道工程可按</w:t>
      </w:r>
    </w:p>
    <w:p>
      <w:r>
        <w:t>50m(井)段组成流水作业;来绘制施工网络计划图</w:t>
      </w:r>
    </w:p>
    <w:p>
      <w:r>
        <w:t>寻找最佳的施工工期。(5分) (1分) ，仁标记</w:t>
      </w:r>
    </w:p>
    <w:p/>
    <w:p>
      <w:r>
        <w:t>98 3 [单选题] 确定某施工过程在某施工段上的流水节拍，</w:t>
      </w:r>
    </w:p>
    <w:p>
      <w:r>
        <w:t>若同一施工过程在各施工段上的流水节拍不</w:t>
      </w:r>
    </w:p>
    <w:p/>
    <w:p>
      <w:r>
        <w:t>等，则用( )。 (0.25分)</w:t>
      </w:r>
    </w:p>
    <w:p/>
    <w:p>
      <w:r>
        <w:t>O〇 和A. 估算法</w:t>
      </w:r>
    </w:p>
    <w:p/>
    <w:p>
      <w:r>
        <w:t>GO ”B. 精算法</w:t>
      </w:r>
    </w:p>
    <w:p/>
    <w:p>
      <w:r>
        <w:t>图 C. 差值法</w:t>
      </w:r>
    </w:p>
    <w:p/>
    <w:p>
      <w:r>
        <w:t>〇 D. 权重法</w:t>
      </w:r>
    </w:p>
    <w:p/>
    <w:p>
      <w:r>
        <w:t>17:20                                   合 六 会 ai ai 2</w:t>
      </w:r>
    </w:p>
    <w:p>
      <w:r>
        <w:t>&gt;    市政工程施工员 - 建工学堂</w:t>
      </w:r>
    </w:p>
    <w:p/>
    <w:p>
      <w:r>
        <w:t>home.kyexam.com</w:t>
      </w:r>
    </w:p>
    <w:p/>
    <w:p>
      <w:r>
        <w:t>代) 16:03             国100</w:t>
      </w:r>
    </w:p>
    <w:p/>
    <w:p>
      <w:r>
        <w:t>98.[理解题] 背景资料:1000m长的管道工程可按</w:t>
      </w:r>
    </w:p>
    <w:p>
      <w:r>
        <w:t>50m(井)段组成流水作业，来绘制施工网络计划图寻</w:t>
      </w:r>
    </w:p>
    <w:p>
      <w:r>
        <w:t>找最佳的施工工期。(5分) (1分)</w:t>
      </w:r>
    </w:p>
    <w:p/>
    <w:p>
      <w:r>
        <w:t>98.1 [单选题] 各个专业班组按照一定的施工顺序，依次</w:t>
      </w:r>
    </w:p>
    <w:p>
      <w:r>
        <w:t>地、连续地由一个施工段转移到下一个施工</w:t>
      </w:r>
    </w:p>
    <w:p>
      <w:r>
        <w:t>段，不断地完成同类施工称作( )。 (0.25分)</w:t>
      </w:r>
    </w:p>
    <w:p/>
    <w:p>
      <w:r>
        <w:t>A. 流水作业的施工顺序</w:t>
      </w:r>
    </w:p>
    <w:p>
      <w:r>
        <w:t>B. 流水作业工序划分</w:t>
      </w:r>
    </w:p>
    <w:p>
      <w:r>
        <w:t>C. 流水施工参数</w:t>
      </w:r>
    </w:p>
    <w:p/>
    <w:p>
      <w:r>
        <w:t>D. 流水强度</w:t>
      </w:r>
    </w:p>
    <w:p/>
    <w:p>
      <w:r>
        <w:t>考生答案                        正确答案                                     分数</w:t>
      </w:r>
    </w:p>
    <w:p>
      <w:r>
        <w:t>A 愉                             A                                    0.25/0.25</w:t>
      </w:r>
    </w:p>
    <w:p>
      <w:r>
        <w:t>他</w:t>
      </w:r>
    </w:p>
    <w:p/>
    <w:p>
      <w:r>
        <w:t>98.2 [判断题] 采用流水作业法组织施工，施工段的数量和</w:t>
      </w:r>
    </w:p>
    <w:p>
      <w:r>
        <w:t>工作面的大小必须满足工程具体要求，流水</w:t>
      </w:r>
    </w:p>
    <w:p>
      <w:r>
        <w:t>作业法才能更好地友挥它的优越性。 (0.25分)</w:t>
      </w:r>
    </w:p>
    <w:p/>
    <w:p>
      <w:r>
        <w:t>A-. 对</w:t>
      </w:r>
    </w:p>
    <w:p/>
    <w:p>
      <w:r>
        <w:t>B. 错</w:t>
      </w:r>
    </w:p>
    <w:p>
      <w:r>
        <w:t>考生答案                       正确答案                                  分数</w:t>
      </w:r>
    </w:p>
    <w:p>
      <w:r>
        <w:t>对                            对                                   0.25/0.25</w:t>
      </w:r>
    </w:p>
    <w:p/>
    <w:p>
      <w:r>
        <w:t>分</w:t>
      </w:r>
    </w:p>
    <w:p/>
    <w:p>
      <w:r>
        <w:t>98 3 [单选题] 确定某施工过程在某施工段上的流水节拍，</w:t>
      </w:r>
    </w:p>
    <w:p>
      <w:r>
        <w:t>若同一施工过程在各施工段上的流水节拍不</w:t>
      </w:r>
    </w:p>
    <w:p>
      <w:r>
        <w:t>等，则用( )。 (0.25分)</w:t>
      </w:r>
    </w:p>
    <w:p/>
    <w:p>
      <w:r>
        <w:t>A. 估算法</w:t>
      </w:r>
    </w:p>
    <w:p/>
    <w:p>
      <w:r>
        <w:t>B. 精算法</w:t>
      </w:r>
    </w:p>
    <w:p/>
    <w:p>
      <w:r>
        <w:t>C. 差值法</w:t>
      </w:r>
    </w:p>
    <w:p>
      <w:r>
        <w:t>D. 权重法</w:t>
      </w:r>
    </w:p>
    <w:p>
      <w:r>
        <w:t>考生答案                       正确答案                                  分数</w:t>
      </w:r>
    </w:p>
    <w:p>
      <w:r>
        <w:t>C                       A                              0/0:25分</w:t>
      </w:r>
    </w:p>
    <w:p/>
    <w:p>
      <w:r>
        <w:t>984 [多选题] 施工进度控制是一个系统的、动态的过程，</w:t>
      </w:r>
    </w:p>
    <w:p/>
    <w:p>
      <w:r>
        <w:t>因此，当施工进度计划编制完成后，应按照</w:t>
      </w:r>
    </w:p>
    <w:p>
      <w:r>
        <w:t>施工过程的( )等基本原则不断地进行平衡和优化，这是一个</w:t>
      </w:r>
    </w:p>
    <w:p>
      <w:r>
        <w:t>细致的、反复的过程。 (0.25分)</w:t>
      </w:r>
    </w:p>
    <w:p/>
    <w:p>
      <w:r>
        <w:t>A. 连续性</w:t>
      </w:r>
    </w:p>
    <w:p>
      <w:r>
        <w:t>B. 协调性</w:t>
      </w:r>
    </w:p>
    <w:p>
      <w:r>
        <w:t>C. 均衡性</w:t>
      </w:r>
    </w:p>
    <w:p/>
    <w:p>
      <w:r>
        <w:t>D. 经济性</w:t>
      </w:r>
    </w:p>
    <w:p/>
    <w:p>
      <w:r>
        <w:t>E. 持续性</w:t>
      </w:r>
    </w:p>
    <w:p>
      <w:r>
        <w:t>考生答案                       正确答案                                  分数</w:t>
      </w:r>
    </w:p>
    <w:p>
      <w:r>
        <w:t>AC X                                ABCD                                  0.13/0.25</w:t>
      </w:r>
    </w:p>
    <w:p/>
    <w:p>
      <w:r>
        <w:t>分</w:t>
      </w:r>
    </w:p>
    <w:p/>
    <w:p>
      <w:r>
        <w:t>题目解析: 无解析</w:t>
      </w:r>
    </w:p>
    <w:p/>
    <w:p>
      <w:r>
        <w:t>17:27                                  个 汶 会 ui ai 5Z3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16:16                      国 100</w:t>
      </w:r>
    </w:p>
    <w:p/>
    <w:p>
      <w:r>
        <w:t>99. [理解题] 为提高城市道路雨天行驶的安全性和</w:t>
      </w:r>
    </w:p>
    <w:p>
      <w:r>
        <w:t>降低城市道路形式的噪音，某市政工程公司承接了</w:t>
      </w:r>
    </w:p>
    <w:p>
      <w:r>
        <w:t>采用排水沥青混合料(0GFC)面层的环城主干道升级</w:t>
      </w:r>
    </w:p>
    <w:p>
      <w:r>
        <w:t>改造工程。施工项目部编制了专项施工方案。 (1分)</w:t>
      </w:r>
    </w:p>
    <w:p>
      <w:r>
        <w:t>龙 标记</w:t>
      </w:r>
    </w:p>
    <w:p/>
    <w:p>
      <w:r>
        <w:t>99.1 [单选题] 下列沥青基层中，属于开级配沥青混合料的</w:t>
      </w:r>
    </w:p>
    <w:p>
      <w:r>
        <w:t>是( )。 (0.25分)</w:t>
      </w:r>
    </w:p>
    <w:p/>
    <w:p>
      <w:r>
        <w:t>的 入. 沥青玛蹄脂碎石(SMA)</w:t>
      </w:r>
    </w:p>
    <w:p/>
    <w:p>
      <w:r>
        <w:t>消</w:t>
      </w:r>
    </w:p>
    <w:p>
      <w:r>
        <w:t>疏</w:t>
      </w:r>
    </w:p>
    <w:p>
      <w:r>
        <w:t>1</w:t>
      </w:r>
    </w:p>
    <w:p>
      <w:r>
        <w:t>梧</w:t>
      </w:r>
    </w:p>
    <w:p>
      <w:r>
        <w:t>C</w:t>
      </w:r>
    </w:p>
    <w:p>
      <w:r>
        <w:t>十</w:t>
      </w:r>
    </w:p>
    <w:p/>
    <w:p>
      <w:r>
        <w:t>O〇 B. 10GFC沥青混合料</w:t>
      </w:r>
    </w:p>
    <w:p/>
    <w:p>
      <w:r>
        <w:t>GO〇 C. 普通热拌沥青混合料</w:t>
      </w:r>
    </w:p>
    <w:p/>
    <w:p>
      <w:r>
        <w:t>O〇 D. 改性沥青混合料(SBS)</w:t>
      </w:r>
    </w:p>
    <w:p/>
    <w:p>
      <w:r>
        <w:t>17:27 加                                  合 汶 会 ui ai 5Z3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16:19                 国 100</w:t>
      </w:r>
    </w:p>
    <w:p/>
    <w:p>
      <w:r>
        <w:t>99. [理解题] 为提高城市道路雨天行驶的安全性和</w:t>
      </w:r>
    </w:p>
    <w:p>
      <w:r>
        <w:t>降低城市道路形式的噪音，某市政工程公司承接了</w:t>
      </w:r>
    </w:p>
    <w:p>
      <w:r>
        <w:t>采用排水沥青混合料(0GFC)面层的环城主干道升级</w:t>
      </w:r>
    </w:p>
    <w:p>
      <w:r>
        <w:t>改造工程。施工项目部编制了专项施工方案。 (1分)</w:t>
      </w:r>
    </w:p>
    <w:p>
      <w:r>
        <w:t>碍 标记</w:t>
      </w:r>
    </w:p>
    <w:p/>
    <w:p>
      <w:r>
        <w:t>99 2 [判断题] 排水沥青混合料(OGFC)面层同时也是降噪面</w:t>
      </w:r>
    </w:p>
    <w:p>
      <w:r>
        <w:t>层。 (0.25分)</w:t>
      </w:r>
    </w:p>
    <w:p/>
    <w:p>
      <w:r>
        <w:t>O〇 B.错</w:t>
      </w:r>
    </w:p>
    <w:p/>
    <w:p>
      <w:r>
        <w:t>保存整页为图片 &gt;</w:t>
      </w:r>
    </w:p>
    <w:p/>
    <w:p>
      <w:r>
        <w:t>17:27                                  个 汶 会 ui ai 5Z3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16:23                      国 100</w:t>
      </w:r>
    </w:p>
    <w:p/>
    <w:p>
      <w:r>
        <w:t>99. [理解题] 为提高城市道路雨天行驶的安全性和</w:t>
      </w:r>
    </w:p>
    <w:p>
      <w:r>
        <w:t>降低城市道路形式的噪音，某市政工程公司承接了</w:t>
      </w:r>
    </w:p>
    <w:p>
      <w:r>
        <w:t>采用排水沥青混合料(0GFC)面层的环城主干道升级</w:t>
      </w:r>
    </w:p>
    <w:p>
      <w:r>
        <w:t>改造工程。施工项目部编制了专项施工方案。 (1分)</w:t>
      </w:r>
    </w:p>
    <w:p>
      <w:r>
        <w:t>碍 标记</w:t>
      </w:r>
    </w:p>
    <w:p/>
    <w:p>
      <w:r>
        <w:t>99 3 [单选题] 属于骨架-空隙结构的沥青混合料的是( )。</w:t>
      </w:r>
    </w:p>
    <w:p>
      <w:r>
        <w:t>(0.25分)</w:t>
      </w:r>
    </w:p>
    <w:p/>
    <w:p>
      <w:r>
        <w:t>GO 和. 沥青碎石混合料</w:t>
      </w:r>
    </w:p>
    <w:p/>
    <w:p>
      <w:r>
        <w:t>的 B. 沥青玛蹄脂碎石(SMA)</w:t>
      </w:r>
    </w:p>
    <w:p/>
    <w:p>
      <w:r>
        <w:t>O〇 “5C.排水沥青混合料(OGFC)</w:t>
      </w:r>
    </w:p>
    <w:p/>
    <w:p>
      <w:r>
        <w:t>O〇 D.AC沥青混合料</w:t>
      </w:r>
    </w:p>
    <w:p/>
    <w:p>
      <w:r>
        <w:t>17:27                                  个 汶 会 ui ai 5Z3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16:27                      国 100</w:t>
      </w:r>
    </w:p>
    <w:p/>
    <w:p>
      <w:r>
        <w:t>99. [理解题] 为提高城市道路雨天行驶的安全性和</w:t>
      </w:r>
    </w:p>
    <w:p>
      <w:r>
        <w:t>降低城市道路形式的噪音，某市政工程公司承接了</w:t>
      </w:r>
    </w:p>
    <w:p>
      <w:r>
        <w:t>采用排水沥青混合料(0GFC)面层的环城主干道升级</w:t>
      </w:r>
    </w:p>
    <w:p>
      <w:r>
        <w:t>改造工程。施工项目部编制了专项施工方案。 (1分)</w:t>
      </w:r>
    </w:p>
    <w:p>
      <w:r>
        <w:t>龙 标记</w:t>
      </w:r>
    </w:p>
    <w:p/>
    <w:p>
      <w:r>
        <w:t>994 [多选题] 本工程选用的OGFC磨耗层混合料，主要出发</w:t>
      </w:r>
    </w:p>
    <w:p>
      <w:r>
        <w:t>点有()。 (0.25分)</w:t>
      </w:r>
    </w:p>
    <w:p/>
    <w:p>
      <w:r>
        <w:t>口 A. 高温稳定性好</w:t>
      </w:r>
    </w:p>
    <w:p/>
    <w:p>
      <w:r>
        <w:t>B. 排水性较好</w:t>
      </w:r>
    </w:p>
    <w:p/>
    <w:p>
      <w:r>
        <w:t>口 C.抗者化性较好</w:t>
      </w:r>
    </w:p>
    <w:p/>
    <w:p>
      <w:r>
        <w:t>D. 耐久性较差</w:t>
      </w:r>
    </w:p>
    <w:p/>
    <w:p>
      <w:r>
        <w:t>口 E. 降噪性能好</w:t>
      </w:r>
    </w:p>
    <w:p/>
    <w:p>
      <w:r>
        <w:t>17:27                                  人灌 六 会 ai ai 2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16:36                      国 100</w:t>
      </w:r>
    </w:p>
    <w:p/>
    <w:p>
      <w:r>
        <w:t>99. [理解题] 为提高城市道路雨天行驶的安全性和降</w:t>
      </w:r>
    </w:p>
    <w:p>
      <w:r>
        <w:t>低城市道路形式的噪音，某市政工程公司承接了采用</w:t>
      </w:r>
    </w:p>
    <w:p>
      <w:r>
        <w:t>排水沥青混合料(0GFC)面层的环城主干道升级改造</w:t>
      </w:r>
    </w:p>
    <w:p>
      <w:r>
        <w:t>工程。施工项目部编制了专项施工方案。 (1分)</w:t>
      </w:r>
    </w:p>
    <w:p/>
    <w:p>
      <w:r>
        <w:t>99 1 [单选题] 下列沥青基层中，属于开级配沥青混合料的</w:t>
      </w:r>
    </w:p>
    <w:p>
      <w:r>
        <w:t>是( )。 (0:25分)</w:t>
      </w:r>
    </w:p>
    <w:p/>
    <w:p>
      <w:r>
        <w:t>A. 沥青玛蹄脂碎石(SMA)</w:t>
      </w:r>
    </w:p>
    <w:p>
      <w:r>
        <w:t>B. 10GFC沥青混合料</w:t>
      </w:r>
    </w:p>
    <w:p/>
    <w:p>
      <w:r>
        <w:t>C. 普通热拌沥青混合料</w:t>
      </w:r>
    </w:p>
    <w:p>
      <w:r>
        <w:t>D. 改性沥青混合料(SBS)</w:t>
      </w:r>
    </w:p>
    <w:p/>
    <w:p>
      <w:r>
        <w:t>考生答案                        正确答案                                     分数</w:t>
      </w:r>
    </w:p>
    <w:p>
      <w:r>
        <w:t>A X                             B                                      0/0.25分</w:t>
      </w:r>
    </w:p>
    <w:p/>
    <w:p>
      <w:r>
        <w:t>99 2 [判断题] 排水沥青混合料(OGFC)面层同时也是降噪面</w:t>
      </w:r>
    </w:p>
    <w:p>
      <w:r>
        <w:t>层。 (0.25分)</w:t>
      </w:r>
    </w:p>
    <w:p/>
    <w:p>
      <w:r>
        <w:t>A. 对</w:t>
      </w:r>
    </w:p>
    <w:p/>
    <w:p>
      <w:r>
        <w:t>B. 错</w:t>
      </w:r>
    </w:p>
    <w:p>
      <w:r>
        <w:t>考生答案                       正确答案                                  分数</w:t>
      </w:r>
    </w:p>
    <w:p>
      <w:r>
        <w:t>对 X                             冰                                     0/0.25分</w:t>
      </w:r>
    </w:p>
    <w:p/>
    <w:p>
      <w:r>
        <w:t>99 3 [单选题] 属于骨架-空隙结构的沥青混合料的是( )。</w:t>
      </w:r>
    </w:p>
    <w:p>
      <w:r>
        <w:t>(0.25分)</w:t>
      </w:r>
    </w:p>
    <w:p/>
    <w:p>
      <w:r>
        <w:t>A-: 沥青碎石混合料</w:t>
      </w:r>
    </w:p>
    <w:p/>
    <w:p>
      <w:r>
        <w:t>B. 沥青玛蹄脂碎石SMA)</w:t>
      </w:r>
    </w:p>
    <w:p>
      <w:r>
        <w:t>C. 排水沥青混合料(OGFC)</w:t>
      </w:r>
    </w:p>
    <w:p>
      <w:r>
        <w:t>D. AC沥青混合料</w:t>
      </w:r>
    </w:p>
    <w:p/>
    <w:p>
      <w:r>
        <w:t>考生答案                        正确答案                                     分数</w:t>
      </w:r>
    </w:p>
    <w:p>
      <w:r>
        <w:t>B_X                             C                                      0/0.25分</w:t>
      </w:r>
    </w:p>
    <w:p/>
    <w:p>
      <w:r>
        <w:t>992 [多选题] 本工程选用的OGFC磨耗层混合料，主要出发</w:t>
      </w:r>
    </w:p>
    <w:p>
      <w:r>
        <w:t>点有()。 (0.25分)</w:t>
      </w:r>
    </w:p>
    <w:p/>
    <w:p>
      <w:r>
        <w:t>A. 高温稳定性好</w:t>
      </w:r>
    </w:p>
    <w:p>
      <w:r>
        <w:t>B. 排水性较好</w:t>
      </w:r>
    </w:p>
    <w:p>
      <w:r>
        <w:t>C: 抗老化性较好</w:t>
      </w:r>
    </w:p>
    <w:p>
      <w:r>
        <w:t>D. 耐久性较差</w:t>
      </w:r>
    </w:p>
    <w:p>
      <w:r>
        <w:t>E. 降噪性能好</w:t>
      </w:r>
    </w:p>
    <w:p/>
    <w:p>
      <w:r>
        <w:t>考生答案                       正确答案                                  分数</w:t>
      </w:r>
    </w:p>
    <w:p>
      <w:r>
        <w:t>BD X                           ABE                                 0/0:25分</w:t>
      </w:r>
    </w:p>
    <w:p/>
    <w:p>
      <w:r>
        <w:t>题目解析: 无解析</w:t>
      </w:r>
    </w:p>
    <w:p/>
    <w:p>
      <w:r>
        <w:t>17:27                                  个 汶 会 ui ai (5Z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16:47                      国 100</w:t>
      </w:r>
    </w:p>
    <w:p/>
    <w:p>
      <w:r>
        <w:t>100. [理解题] 背景资料:污水处理厂改扩建工程;</w:t>
      </w:r>
    </w:p>
    <w:p>
      <w:r>
        <w:t>有多处地下工程需要扩容升级; 工程量大，构筑物</w:t>
      </w:r>
    </w:p>
    <w:p>
      <w:r>
        <w:t>多。项目部为保证工程施工顺利进行和全部单项工</w:t>
      </w:r>
    </w:p>
    <w:p>
      <w:r>
        <w:t>程一次性验收合格，增加了测量作业的人员和设</w:t>
      </w:r>
    </w:p>
    <w:p>
      <w:r>
        <w:t>备。(5分) (ff分)| 女标记</w:t>
      </w:r>
    </w:p>
    <w:p/>
    <w:p>
      <w:r>
        <w:t>1001 [判断题] 施工测量既是保证市政工程施工质量的重要</w:t>
      </w:r>
    </w:p>
    <w:p>
      <w:r>
        <w:t>环节，又是提高市政工程安全性和耐久性的</w:t>
      </w:r>
    </w:p>
    <w:p>
      <w:r>
        <w:t>基本保证。 (0.25分)</w:t>
      </w:r>
    </w:p>
    <w:p/>
    <w:p>
      <w:r>
        <w:t>O〇 B.错</w:t>
      </w:r>
    </w:p>
    <w:p/>
    <w:p>
      <w:r>
        <w:t>17:27 加                                  合 汶 会 ui ai 5Z3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16:52 100</w:t>
      </w:r>
    </w:p>
    <w:p/>
    <w:p>
      <w:r>
        <w:t>100. [理解题] 背景资料:污水处理厂改扩建工程;</w:t>
      </w:r>
    </w:p>
    <w:p>
      <w:r>
        <w:t>有多处地下工程需要扩容升级; 工程量大，构筑物</w:t>
      </w:r>
    </w:p>
    <w:p>
      <w:r>
        <w:t>多。项目部为保证工程施工顺利进行和全部单项工</w:t>
      </w:r>
    </w:p>
    <w:p>
      <w:r>
        <w:t>程一次性验收合格，增加了测量作业的人员和设</w:t>
      </w:r>
    </w:p>
    <w:p>
      <w:r>
        <w:t>备。(5分) (和分) | 廊标记</w:t>
      </w:r>
    </w:p>
    <w:p/>
    <w:p>
      <w:r>
        <w:t>100 2 [多选题] 施工测量的主要工作一般包括( )。 (0.25分)</w:t>
      </w:r>
    </w:p>
    <w:p/>
    <w:p>
      <w:r>
        <w:t>熟悉设计图纸与设计资料</w:t>
      </w:r>
    </w:p>
    <w:p/>
    <w:p>
      <w:r>
        <w:t>[Lj B. 现场踏勘</w:t>
      </w:r>
    </w:p>
    <w:p/>
    <w:p>
      <w:r>
        <w:t>口 C. 交桩成果复核</w:t>
      </w:r>
    </w:p>
    <w:p/>
    <w:p>
      <w:r>
        <w:t>图 D. 制定测量方案</w:t>
      </w:r>
    </w:p>
    <w:p/>
    <w:p>
      <w:r>
        <w:t>ULj 上E. 测量技术交底</w:t>
      </w:r>
    </w:p>
    <w:p/>
    <w:p>
      <w:r>
        <w:t>保存整页为图片 &gt;</w:t>
      </w:r>
    </w:p>
    <w:p/>
    <w:p>
      <w:r>
        <w:t>卫=</w:t>
      </w:r>
    </w:p>
    <w:p/>
    <w:p>
      <w:r>
        <w:t>17:27                                  个 汶 会 ui ai 5Z3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16:56             国 100</w:t>
      </w:r>
    </w:p>
    <w:p/>
    <w:p>
      <w:r>
        <w:t>100. [理解题] 背景资料:污水处理厂改扩建工程;</w:t>
      </w:r>
    </w:p>
    <w:p>
      <w:r>
        <w:t>有多处地下工程需要扩容升级; 工程量大，构筑物</w:t>
      </w:r>
    </w:p>
    <w:p>
      <w:r>
        <w:t>多。项目部为保证工程施工顺利进行和全部单项工</w:t>
      </w:r>
    </w:p>
    <w:p>
      <w:r>
        <w:t>程一次性验收合格，增加了测量作业的人员和设</w:t>
      </w:r>
    </w:p>
    <w:p>
      <w:r>
        <w:t>备。(5分) (ff分)| 女标记</w:t>
      </w:r>
    </w:p>
    <w:p/>
    <w:p>
      <w:r>
        <w:t>100 .3 [单选题] 从施工准备到竣工验收全过程中的一项重要</w:t>
      </w:r>
    </w:p>
    <w:p>
      <w:r>
        <w:t>的技术管理工作是()。 (0.25分)</w:t>
      </w:r>
    </w:p>
    <w:p/>
    <w:p>
      <w:r>
        <w:t>O〇 和A. 施工组织设计</w:t>
      </w:r>
    </w:p>
    <w:p>
      <w:r>
        <w:t>O〇 B. 施工检验</w:t>
      </w:r>
    </w:p>
    <w:p/>
    <w:p>
      <w:r>
        <w:t>的 C. 施工质量检查验收</w:t>
      </w:r>
    </w:p>
    <w:p/>
    <w:p>
      <w:r>
        <w:t>O〇 D. 施工测量</w:t>
      </w:r>
    </w:p>
    <w:p/>
    <w:p>
      <w:r>
        <w:t>17:27                                  个 汶 会 ui ai 5Z3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16:59                      国 100</w:t>
      </w:r>
    </w:p>
    <w:p/>
    <w:p>
      <w:r>
        <w:t>100. [理解题] 背景资料:污水处理厂改扩建工程;</w:t>
      </w:r>
    </w:p>
    <w:p>
      <w:r>
        <w:t>有多处地下工程需要扩容升级; 工程量大，构筑物</w:t>
      </w:r>
    </w:p>
    <w:p>
      <w:r>
        <w:t>多。项目部为保证工程施工顺利进行和全部单项工</w:t>
      </w:r>
    </w:p>
    <w:p>
      <w:r>
        <w:t>程一次性验收合格，增加了测量作业的人员和设</w:t>
      </w:r>
    </w:p>
    <w:p>
      <w:r>
        <w:t>备。(5分) (ff分)| 女标记</w:t>
      </w:r>
    </w:p>
    <w:p/>
    <w:p>
      <w:r>
        <w:t>1004 [单选题] 施工测量的偏差应复核( )要求。 (0.25分)</w:t>
      </w:r>
    </w:p>
    <w:p/>
    <w:p>
      <w:r>
        <w:t>O〇 和A.工程设计</w:t>
      </w:r>
    </w:p>
    <w:p/>
    <w:p>
      <w:r>
        <w:t>的 B. 施工规范</w:t>
      </w:r>
    </w:p>
    <w:p/>
    <w:p>
      <w:r>
        <w:t>O〇 “C. 仪器精度</w:t>
      </w:r>
    </w:p>
    <w:p/>
    <w:p>
      <w:r>
        <w:t>O〇O D. 测量手段</w:t>
      </w:r>
    </w:p>
    <w:p/>
    <w:p>
      <w:r>
        <w:t>17:27                                  个 汶 会 ui ai 5Z3</w:t>
      </w:r>
    </w:p>
    <w:p>
      <w:r>
        <w:t>&gt;    市政工程施工员 - 建工学党</w:t>
      </w:r>
    </w:p>
    <w:p/>
    <w:p>
      <w:r>
        <w:t>home.kyexam.com</w:t>
      </w:r>
    </w:p>
    <w:p/>
    <w:p>
      <w:r>
        <w:t>人 17:05                      国 100</w:t>
      </w:r>
    </w:p>
    <w:p/>
    <w:p>
      <w:r>
        <w:t>100. [理解题】 背景资料:污水处理厂改扩建工程，有</w:t>
      </w:r>
    </w:p>
    <w:p>
      <w:r>
        <w:t>多处地下工程需要扩容升级，工程量大，构筑物多。</w:t>
      </w:r>
    </w:p>
    <w:p>
      <w:r>
        <w:t>项目部为保证工程施工顺利进行和全部单项工程一次</w:t>
      </w:r>
    </w:p>
    <w:p>
      <w:r>
        <w:t>性验收合格，增加了测量作业的人员和设备。(5分)</w:t>
      </w:r>
    </w:p>
    <w:p/>
    <w:p>
      <w:r>
        <w:t>(1分)</w:t>
      </w:r>
    </w:p>
    <w:p/>
    <w:p>
      <w:r>
        <w:t>1001 [判断题】 施工测量既是保证市政工程施工质量的重要</w:t>
      </w:r>
    </w:p>
    <w:p>
      <w:r>
        <w:t>环节，又是提高市政工程安全性和耐久性的</w:t>
      </w:r>
    </w:p>
    <w:p>
      <w:r>
        <w:t>基本保证。 (0.25分)</w:t>
      </w:r>
    </w:p>
    <w:p/>
    <w:p>
      <w:r>
        <w:t>A. 对</w:t>
      </w:r>
    </w:p>
    <w:p>
      <w:r>
        <w:t>B. 错</w:t>
      </w:r>
    </w:p>
    <w:p>
      <w:r>
        <w:t>考生答案                       正确答案                                  分数</w:t>
      </w:r>
    </w:p>
    <w:p>
      <w:r>
        <w:t>对 X                       首                             0/0.25分</w:t>
      </w:r>
    </w:p>
    <w:p/>
    <w:p>
      <w:r>
        <w:t>100 2 [多选题 施工测量的主要工作一般包括()。 (0.25分)</w:t>
      </w:r>
    </w:p>
    <w:p>
      <w:r>
        <w:t>A. 熟悉设计图纸与设计资料</w:t>
      </w:r>
    </w:p>
    <w:p/>
    <w:p>
      <w:r>
        <w:t>B. 现场踏勘</w:t>
      </w:r>
    </w:p>
    <w:p/>
    <w:p>
      <w:r>
        <w:t>C. 交桩成果复核</w:t>
      </w:r>
    </w:p>
    <w:p/>
    <w:p>
      <w:r>
        <w:t>D. 制定测量方案</w:t>
      </w:r>
    </w:p>
    <w:p/>
    <w:p>
      <w:r>
        <w:t>E. 测量技术交底</w:t>
      </w:r>
    </w:p>
    <w:p/>
    <w:p>
      <w:r>
        <w:t>考生答案                       正确答案                                  分数</w:t>
      </w:r>
    </w:p>
    <w:p>
      <w:r>
        <w:t>AD X               ABCD                 0.13/0.25</w:t>
      </w:r>
    </w:p>
    <w:p>
      <w:r>
        <w:t>分</w:t>
      </w:r>
    </w:p>
    <w:p/>
    <w:p>
      <w:r>
        <w:t>选题] 从施工准备到竣工验收全过程中的一项重要</w:t>
      </w:r>
    </w:p>
    <w:p>
      <w:r>
        <w:t>的技术管理工作是()。 (0.25分)</w:t>
      </w:r>
    </w:p>
    <w:p/>
    <w:p>
      <w:r>
        <w:t>A. 施工组织设计</w:t>
      </w:r>
    </w:p>
    <w:p/>
    <w:p>
      <w:r>
        <w:t>己</w:t>
      </w:r>
    </w:p>
    <w:p>
      <w:r>
        <w:t>O〇D</w:t>
      </w:r>
    </w:p>
    <w:p>
      <w:r>
        <w:t>CD</w:t>
      </w:r>
    </w:p>
    <w:p>
      <w:r>
        <w:t>抵</w:t>
      </w:r>
    </w:p>
    <w:p>
      <w:r>
        <w:t>冉</w:t>
      </w:r>
    </w:p>
    <w:p/>
    <w:p>
      <w:r>
        <w:t>B. 施工检验</w:t>
      </w:r>
    </w:p>
    <w:p>
      <w:r>
        <w:t>C. 施工质量检查验收</w:t>
      </w:r>
    </w:p>
    <w:p>
      <w:r>
        <w:t>D. 施工测量</w:t>
      </w:r>
    </w:p>
    <w:p/>
    <w:p>
      <w:r>
        <w:t>考生答案                        正确答案                                     分数</w:t>
      </w:r>
    </w:p>
    <w:p>
      <w:r>
        <w:t>C X                             D                                      0/0:25分</w:t>
      </w:r>
    </w:p>
    <w:p/>
    <w:p>
      <w:r>
        <w:t>1004 [单选题] 施工测量的偏差应复核( )要求。 (0.25分)</w:t>
      </w:r>
    </w:p>
    <w:p>
      <w:r>
        <w:t>A. 工程设计</w:t>
      </w:r>
    </w:p>
    <w:p>
      <w:r>
        <w:t>B. 施工规范</w:t>
      </w:r>
    </w:p>
    <w:p>
      <w:r>
        <w:t>C. 仪器精度</w:t>
      </w:r>
    </w:p>
    <w:p/>
    <w:p>
      <w:r>
        <w:t>D. 测量手段</w:t>
      </w:r>
    </w:p>
    <w:p/>
    <w:p>
      <w:r>
        <w:t>考生答案                        正确答案                                     分数</w:t>
      </w:r>
    </w:p>
    <w:p>
      <w:r>
        <w:t>B w                             B                                    0.25/0.25</w:t>
      </w:r>
    </w:p>
    <w:p>
      <w:r>
        <w:t>分</w:t>
      </w:r>
    </w:p>
    <w:p/>
    <w:p>
      <w:r>
        <w:t>题目解析: 无解析</w:t>
      </w:r>
    </w:p>
    <w:p/>
    <w:p>
      <w:r>
        <w:t>ws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